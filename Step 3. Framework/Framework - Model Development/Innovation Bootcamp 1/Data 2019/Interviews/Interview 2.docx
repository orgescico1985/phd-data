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3956" w14:textId="5C4F71BE" w:rsidR="00C0155D" w:rsidRPr="00C73017" w:rsidRDefault="007A604E" w:rsidP="00B90724">
      <w:pPr>
        <w:jc w:val="center"/>
        <w:rPr>
          <w:rFonts w:ascii="Bookman Old Style" w:hAnsi="Bookman Old Style" w:cs="Times New Roman"/>
          <w:b/>
          <w:sz w:val="24"/>
          <w:szCs w:val="24"/>
          <w:u w:val="single"/>
        </w:rPr>
      </w:pPr>
      <w:r>
        <w:rPr>
          <w:rFonts w:ascii="Bookman Old Style" w:hAnsi="Bookman Old Style" w:cs="Times New Roman"/>
          <w:b/>
          <w:sz w:val="24"/>
          <w:szCs w:val="24"/>
          <w:u w:val="single"/>
        </w:rPr>
        <w:t>Interview</w:t>
      </w:r>
      <w:r w:rsidR="00B90724">
        <w:rPr>
          <w:rFonts w:ascii="Bookman Old Style" w:hAnsi="Bookman Old Style" w:cs="Times New Roman"/>
          <w:b/>
          <w:sz w:val="24"/>
          <w:szCs w:val="24"/>
          <w:u w:val="single"/>
        </w:rPr>
        <w:t xml:space="preserve"> 2</w:t>
      </w:r>
    </w:p>
    <w:p w14:paraId="742B6B8F" w14:textId="02AAE592"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40CA4C8D" w14:textId="77777777" w:rsidR="00C0155D" w:rsidRPr="00C73017" w:rsidRDefault="00687C9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Okay, so, g</w:t>
      </w:r>
      <w:r w:rsidR="00EC2FF5" w:rsidRPr="00C73017">
        <w:rPr>
          <w:rFonts w:ascii="Bookman Old Style" w:hAnsi="Bookman Old Style" w:cs="Times New Roman"/>
          <w:sz w:val="24"/>
          <w:szCs w:val="24"/>
        </w:rPr>
        <w:t>ood evening. We are here for the interview regarding the Social Innovation days for experts in team village</w:t>
      </w:r>
      <w:r w:rsidRPr="00C73017">
        <w:rPr>
          <w:rFonts w:ascii="Bookman Old Style" w:hAnsi="Bookman Old Style" w:cs="Times New Roman"/>
          <w:sz w:val="24"/>
          <w:szCs w:val="24"/>
        </w:rPr>
        <w:t>,</w:t>
      </w:r>
      <w:r w:rsidR="00EC2FF5" w:rsidRPr="00C73017">
        <w:rPr>
          <w:rFonts w:ascii="Bookman Old Style" w:hAnsi="Bookman Old Style" w:cs="Times New Roman"/>
          <w:sz w:val="24"/>
          <w:szCs w:val="24"/>
        </w:rPr>
        <w:t xml:space="preserve"> fostering </w:t>
      </w:r>
      <w:r w:rsidRPr="00C73017">
        <w:rPr>
          <w:rFonts w:ascii="Bookman Old Style" w:hAnsi="Bookman Old Style" w:cs="Times New Roman"/>
          <w:sz w:val="24"/>
          <w:szCs w:val="24"/>
        </w:rPr>
        <w:t>entrepreneurial</w:t>
      </w:r>
      <w:r w:rsidR="00EC2FF5" w:rsidRPr="00C73017">
        <w:rPr>
          <w:rFonts w:ascii="Bookman Old Style" w:hAnsi="Bookman Old Style" w:cs="Times New Roman"/>
          <w:sz w:val="24"/>
          <w:szCs w:val="24"/>
        </w:rPr>
        <w:t xml:space="preserve"> </w:t>
      </w:r>
      <w:r w:rsidRPr="00C73017">
        <w:rPr>
          <w:rFonts w:ascii="Bookman Old Style" w:hAnsi="Bookman Old Style" w:cs="Times New Roman"/>
          <w:sz w:val="24"/>
          <w:szCs w:val="24"/>
        </w:rPr>
        <w:t>change makers</w:t>
      </w:r>
      <w:r w:rsidR="00EC2FF5" w:rsidRPr="00C73017">
        <w:rPr>
          <w:rFonts w:ascii="Bookman Old Style" w:hAnsi="Bookman Old Style" w:cs="Times New Roman"/>
          <w:sz w:val="24"/>
          <w:szCs w:val="24"/>
        </w:rPr>
        <w:t xml:space="preserve"> through ICT. I'd like to hear a bit about your background in this village and also the participation regarding the </w:t>
      </w:r>
      <w:r w:rsidRPr="00C73017">
        <w:rPr>
          <w:rFonts w:ascii="Bookman Old Style" w:hAnsi="Bookman Old Style" w:cs="Times New Roman"/>
          <w:sz w:val="24"/>
          <w:szCs w:val="24"/>
        </w:rPr>
        <w:t>boot camp</w:t>
      </w:r>
      <w:r w:rsidR="00EC2FF5" w:rsidRPr="00C73017">
        <w:rPr>
          <w:rFonts w:ascii="Bookman Old Style" w:hAnsi="Bookman Old Style" w:cs="Times New Roman"/>
          <w:sz w:val="24"/>
          <w:szCs w:val="24"/>
        </w:rPr>
        <w:t xml:space="preserve"> days we have had so far the first few big companies. So what is your academic background?</w:t>
      </w:r>
    </w:p>
    <w:p w14:paraId="2BE7A3F3" w14:textId="77777777" w:rsidR="00C0155D" w:rsidRPr="00C73017" w:rsidRDefault="00C0155D" w:rsidP="000D4419">
      <w:pPr>
        <w:spacing w:after="0" w:line="360" w:lineRule="auto"/>
        <w:jc w:val="both"/>
        <w:rPr>
          <w:rFonts w:ascii="Bookman Old Style" w:hAnsi="Bookman Old Style" w:cs="Times New Roman"/>
          <w:sz w:val="24"/>
          <w:szCs w:val="24"/>
        </w:rPr>
      </w:pPr>
    </w:p>
    <w:p w14:paraId="70897C3D" w14:textId="2C995C8E"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65701DA1" w14:textId="2D277937" w:rsidR="00C0155D" w:rsidRPr="00C73017" w:rsidRDefault="00687C9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My academic background,</w:t>
      </w:r>
      <w:r w:rsidR="00EC2FF5" w:rsidRPr="00C73017">
        <w:rPr>
          <w:rFonts w:ascii="Bookman Old Style" w:hAnsi="Bookman Old Style" w:cs="Times New Roman"/>
          <w:sz w:val="24"/>
          <w:szCs w:val="24"/>
        </w:rPr>
        <w:t xml:space="preserve"> I cur</w:t>
      </w:r>
      <w:r w:rsidRPr="00C73017">
        <w:rPr>
          <w:rFonts w:ascii="Bookman Old Style" w:hAnsi="Bookman Old Style" w:cs="Times New Roman"/>
          <w:sz w:val="24"/>
          <w:szCs w:val="24"/>
        </w:rPr>
        <w:t>rently study European Studies</w:t>
      </w:r>
      <w:r w:rsidR="00EC2FF5" w:rsidRPr="00C73017">
        <w:rPr>
          <w:rFonts w:ascii="Bookman Old Style" w:hAnsi="Bookman Old Style" w:cs="Times New Roman"/>
          <w:sz w:val="24"/>
          <w:szCs w:val="24"/>
        </w:rPr>
        <w:t>. And before that, I studied international relations</w:t>
      </w:r>
      <w:r w:rsidRPr="00C73017">
        <w:rPr>
          <w:rFonts w:ascii="Bookman Old Style" w:hAnsi="Bookman Old Style" w:cs="Times New Roman"/>
          <w:sz w:val="24"/>
          <w:szCs w:val="24"/>
        </w:rPr>
        <w:t>,</w:t>
      </w:r>
      <w:r w:rsidR="00EC2FF5" w:rsidRPr="00C73017">
        <w:rPr>
          <w:rFonts w:ascii="Bookman Old Style" w:hAnsi="Bookman Old Style" w:cs="Times New Roman"/>
          <w:sz w:val="24"/>
          <w:szCs w:val="24"/>
        </w:rPr>
        <w:t xml:space="preserve"> focusing on international security languages.</w:t>
      </w:r>
    </w:p>
    <w:p w14:paraId="192D91DE" w14:textId="77777777" w:rsidR="00C0155D" w:rsidRPr="00C73017" w:rsidRDefault="00C0155D" w:rsidP="000D4419">
      <w:pPr>
        <w:spacing w:after="0" w:line="360" w:lineRule="auto"/>
        <w:jc w:val="both"/>
        <w:rPr>
          <w:rFonts w:ascii="Bookman Old Style" w:hAnsi="Bookman Old Style" w:cs="Times New Roman"/>
          <w:sz w:val="24"/>
          <w:szCs w:val="24"/>
        </w:rPr>
      </w:pPr>
    </w:p>
    <w:p w14:paraId="0441A61A" w14:textId="3734C723"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658DEC9D"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What do you think regarding the </w:t>
      </w:r>
      <w:r w:rsidR="00687C9E" w:rsidRPr="00C73017">
        <w:rPr>
          <w:rFonts w:ascii="Bookman Old Style" w:hAnsi="Bookman Old Style" w:cs="Times New Roman"/>
          <w:sz w:val="24"/>
          <w:szCs w:val="24"/>
        </w:rPr>
        <w:t>boot camp</w:t>
      </w:r>
      <w:r w:rsidRPr="00C73017">
        <w:rPr>
          <w:rFonts w:ascii="Bookman Old Style" w:hAnsi="Bookman Old Style" w:cs="Times New Roman"/>
          <w:sz w:val="24"/>
          <w:szCs w:val="24"/>
        </w:rPr>
        <w:t xml:space="preserve"> process? What do you think about the presentation held from the state exte</w:t>
      </w:r>
      <w:r w:rsidR="00687C9E" w:rsidRPr="00C73017">
        <w:rPr>
          <w:rFonts w:ascii="Bookman Old Style" w:hAnsi="Bookman Old Style" w:cs="Times New Roman"/>
          <w:sz w:val="24"/>
          <w:szCs w:val="24"/>
        </w:rPr>
        <w:t>rnal stakeholders influence through social innovation ideas i</w:t>
      </w:r>
      <w:r w:rsidRPr="00C73017">
        <w:rPr>
          <w:rFonts w:ascii="Bookman Old Style" w:hAnsi="Bookman Old Style" w:cs="Times New Roman"/>
          <w:sz w:val="24"/>
          <w:szCs w:val="24"/>
        </w:rPr>
        <w:t>n general?</w:t>
      </w:r>
    </w:p>
    <w:p w14:paraId="10BB3395" w14:textId="77777777" w:rsidR="00C0155D" w:rsidRPr="00C73017" w:rsidRDefault="00C0155D" w:rsidP="000D4419">
      <w:pPr>
        <w:spacing w:after="0" w:line="360" w:lineRule="auto"/>
        <w:jc w:val="both"/>
        <w:rPr>
          <w:rFonts w:ascii="Bookman Old Style" w:hAnsi="Bookman Old Style" w:cs="Times New Roman"/>
          <w:sz w:val="24"/>
          <w:szCs w:val="24"/>
        </w:rPr>
      </w:pPr>
    </w:p>
    <w:p w14:paraId="78B687DC" w14:textId="66E6F57A"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0D86EDA0"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Yes, so the presentations, I l</w:t>
      </w:r>
      <w:r w:rsidR="00687C9E" w:rsidRPr="00C73017">
        <w:rPr>
          <w:rFonts w:ascii="Bookman Old Style" w:hAnsi="Bookman Old Style" w:cs="Times New Roman"/>
          <w:sz w:val="24"/>
          <w:szCs w:val="24"/>
        </w:rPr>
        <w:t>iked that they were different, t</w:t>
      </w:r>
      <w:r w:rsidRPr="00C73017">
        <w:rPr>
          <w:rFonts w:ascii="Bookman Old Style" w:hAnsi="Bookman Old Style" w:cs="Times New Roman"/>
          <w:sz w:val="24"/>
          <w:szCs w:val="24"/>
        </w:rPr>
        <w:t>here was nothing that was the same</w:t>
      </w:r>
      <w:r w:rsidR="00687C9E" w:rsidRPr="00C73017">
        <w:rPr>
          <w:rFonts w:ascii="Bookman Old Style" w:hAnsi="Bookman Old Style" w:cs="Times New Roman"/>
          <w:sz w:val="24"/>
          <w:szCs w:val="24"/>
        </w:rPr>
        <w:t>. W</w:t>
      </w:r>
      <w:r w:rsidRPr="00C73017">
        <w:rPr>
          <w:rFonts w:ascii="Bookman Old Style" w:hAnsi="Bookman Old Style" w:cs="Times New Roman"/>
          <w:sz w:val="24"/>
          <w:szCs w:val="24"/>
        </w:rPr>
        <w:t>e had some language</w:t>
      </w:r>
      <w:r w:rsidR="00687C9E" w:rsidRPr="00C73017">
        <w:rPr>
          <w:rFonts w:ascii="Bookman Old Style" w:hAnsi="Bookman Old Style" w:cs="Times New Roman"/>
          <w:sz w:val="24"/>
          <w:szCs w:val="24"/>
        </w:rPr>
        <w:t>,</w:t>
      </w:r>
      <w:r w:rsidRPr="00C73017">
        <w:rPr>
          <w:rFonts w:ascii="Bookman Old Style" w:hAnsi="Bookman Old Style" w:cs="Times New Roman"/>
          <w:sz w:val="24"/>
          <w:szCs w:val="24"/>
        </w:rPr>
        <w:t xml:space="preserve"> learning and some ab</w:t>
      </w:r>
      <w:r w:rsidR="00687C9E" w:rsidRPr="00C73017">
        <w:rPr>
          <w:rFonts w:ascii="Bookman Old Style" w:hAnsi="Bookman Old Style" w:cs="Times New Roman"/>
          <w:sz w:val="24"/>
          <w:szCs w:val="24"/>
        </w:rPr>
        <w:t>out a country in Africa,</w:t>
      </w:r>
      <w:r w:rsidRPr="00C73017">
        <w:rPr>
          <w:rFonts w:ascii="Bookman Old Style" w:hAnsi="Bookman Old Style" w:cs="Times New Roman"/>
          <w:sz w:val="24"/>
          <w:szCs w:val="24"/>
        </w:rPr>
        <w:t xml:space="preserve"> they're just very different than the Trondheim Guna. So I think it helped inspire us to kind of think outside the box and different from what we're normally seem to come up with a new idea.</w:t>
      </w:r>
    </w:p>
    <w:p w14:paraId="0C56B96B" w14:textId="77777777" w:rsidR="00C0155D" w:rsidRPr="00C73017" w:rsidRDefault="00C0155D" w:rsidP="000D4419">
      <w:pPr>
        <w:spacing w:after="0" w:line="360" w:lineRule="auto"/>
        <w:jc w:val="both"/>
        <w:rPr>
          <w:rFonts w:ascii="Bookman Old Style" w:hAnsi="Bookman Old Style" w:cs="Times New Roman"/>
          <w:sz w:val="24"/>
          <w:szCs w:val="24"/>
        </w:rPr>
      </w:pPr>
    </w:p>
    <w:p w14:paraId="7613EA60" w14:textId="66D424F3"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75136107"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We'll come back to that. But how would you feel in the role of change maker</w:t>
      </w:r>
      <w:r w:rsidR="00687C9E" w:rsidRPr="00C73017">
        <w:rPr>
          <w:rFonts w:ascii="Bookman Old Style" w:hAnsi="Bookman Old Style" w:cs="Times New Roman"/>
          <w:sz w:val="24"/>
          <w:szCs w:val="24"/>
        </w:rPr>
        <w:t>,</w:t>
      </w:r>
      <w:r w:rsidRPr="00C73017">
        <w:rPr>
          <w:rFonts w:ascii="Bookman Old Style" w:hAnsi="Bookman Old Style" w:cs="Times New Roman"/>
          <w:sz w:val="24"/>
          <w:szCs w:val="24"/>
        </w:rPr>
        <w:t xml:space="preserve"> like in the future, if you want to develop si</w:t>
      </w:r>
      <w:r w:rsidR="00687C9E" w:rsidRPr="00C73017">
        <w:rPr>
          <w:rFonts w:ascii="Bookman Old Style" w:hAnsi="Bookman Old Style" w:cs="Times New Roman"/>
          <w:sz w:val="24"/>
          <w:szCs w:val="24"/>
        </w:rPr>
        <w:t>milar social innovation ideas o</w:t>
      </w:r>
      <w:r w:rsidRPr="00C73017">
        <w:rPr>
          <w:rFonts w:ascii="Bookman Old Style" w:hAnsi="Bookman Old Style" w:cs="Times New Roman"/>
          <w:sz w:val="24"/>
          <w:szCs w:val="24"/>
        </w:rPr>
        <w:t>r even with your current tea</w:t>
      </w:r>
      <w:r w:rsidR="00687C9E" w:rsidRPr="00C73017">
        <w:rPr>
          <w:rFonts w:ascii="Bookman Old Style" w:hAnsi="Bookman Old Style" w:cs="Times New Roman"/>
          <w:sz w:val="24"/>
          <w:szCs w:val="24"/>
        </w:rPr>
        <w:t>mmates or with different teams in the future, d</w:t>
      </w:r>
      <w:r w:rsidRPr="00C73017">
        <w:rPr>
          <w:rFonts w:ascii="Bookman Old Style" w:hAnsi="Bookman Old Style" w:cs="Times New Roman"/>
          <w:sz w:val="24"/>
          <w:szCs w:val="24"/>
        </w:rPr>
        <w:t xml:space="preserve">id you think this </w:t>
      </w:r>
      <w:r w:rsidR="00687C9E" w:rsidRPr="00C73017">
        <w:rPr>
          <w:rFonts w:ascii="Bookman Old Style" w:hAnsi="Bookman Old Style" w:cs="Times New Roman"/>
          <w:sz w:val="24"/>
          <w:szCs w:val="24"/>
        </w:rPr>
        <w:t>boot camp</w:t>
      </w:r>
      <w:r w:rsidRPr="00C73017">
        <w:rPr>
          <w:rFonts w:ascii="Bookman Old Style" w:hAnsi="Bookman Old Style" w:cs="Times New Roman"/>
          <w:sz w:val="24"/>
          <w:szCs w:val="24"/>
        </w:rPr>
        <w:t xml:space="preserve"> days helped </w:t>
      </w:r>
      <w:r w:rsidR="00687C9E" w:rsidRPr="00C73017">
        <w:rPr>
          <w:rFonts w:ascii="Bookman Old Style" w:hAnsi="Bookman Old Style" w:cs="Times New Roman"/>
          <w:sz w:val="24"/>
          <w:szCs w:val="24"/>
        </w:rPr>
        <w:t>you understand how to proceed, h</w:t>
      </w:r>
      <w:r w:rsidRPr="00C73017">
        <w:rPr>
          <w:rFonts w:ascii="Bookman Old Style" w:hAnsi="Bookman Old Style" w:cs="Times New Roman"/>
          <w:sz w:val="24"/>
          <w:szCs w:val="24"/>
        </w:rPr>
        <w:t xml:space="preserve">ow to build a relevant project for a social innovation problem, </w:t>
      </w:r>
      <w:proofErr w:type="spellStart"/>
      <w:r w:rsidRPr="00C73017">
        <w:rPr>
          <w:rFonts w:ascii="Bookman Old Style" w:hAnsi="Bookman Old Style" w:cs="Times New Roman"/>
          <w:sz w:val="24"/>
          <w:szCs w:val="24"/>
        </w:rPr>
        <w:t>etc</w:t>
      </w:r>
      <w:proofErr w:type="spellEnd"/>
      <w:r w:rsidRPr="00C73017">
        <w:rPr>
          <w:rFonts w:ascii="Bookman Old Style" w:hAnsi="Bookman Old Style" w:cs="Times New Roman"/>
          <w:sz w:val="24"/>
          <w:szCs w:val="24"/>
        </w:rPr>
        <w:t>?</w:t>
      </w:r>
    </w:p>
    <w:p w14:paraId="037E4900" w14:textId="77777777" w:rsidR="00C0155D" w:rsidRPr="00C73017" w:rsidRDefault="00C0155D" w:rsidP="000D4419">
      <w:pPr>
        <w:spacing w:after="0" w:line="360" w:lineRule="auto"/>
        <w:jc w:val="both"/>
        <w:rPr>
          <w:rFonts w:ascii="Bookman Old Style" w:hAnsi="Bookman Old Style" w:cs="Times New Roman"/>
          <w:sz w:val="24"/>
          <w:szCs w:val="24"/>
        </w:rPr>
      </w:pPr>
    </w:p>
    <w:p w14:paraId="1EC3376E" w14:textId="3120C57A"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423233CE" w14:textId="77777777" w:rsidR="00687C9E"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Yes, I do. And especially from the capiche, because I think Marie, especially since you went to the entrepreneur school here, s</w:t>
      </w:r>
      <w:r w:rsidR="00687C9E" w:rsidRPr="00C73017">
        <w:rPr>
          <w:rFonts w:ascii="Bookman Old Style" w:hAnsi="Bookman Old Style" w:cs="Times New Roman"/>
          <w:sz w:val="24"/>
          <w:szCs w:val="24"/>
        </w:rPr>
        <w:t>he really helped bring out</w:t>
      </w:r>
      <w:r w:rsidRPr="00C73017">
        <w:rPr>
          <w:rFonts w:ascii="Bookman Old Style" w:hAnsi="Bookman Old Style" w:cs="Times New Roman"/>
          <w:sz w:val="24"/>
          <w:szCs w:val="24"/>
        </w:rPr>
        <w:t xml:space="preserve"> the entrepreneurial side of the project and what we're supposed to do </w:t>
      </w:r>
      <w:r w:rsidR="00687C9E" w:rsidRPr="00C73017">
        <w:rPr>
          <w:rFonts w:ascii="Bookman Old Style" w:hAnsi="Bookman Old Style" w:cs="Times New Roman"/>
          <w:sz w:val="24"/>
          <w:szCs w:val="24"/>
        </w:rPr>
        <w:t xml:space="preserve">in that </w:t>
      </w:r>
      <w:r w:rsidRPr="00C73017">
        <w:rPr>
          <w:rFonts w:ascii="Bookman Old Style" w:hAnsi="Bookman Old Style" w:cs="Times New Roman"/>
          <w:sz w:val="24"/>
          <w:szCs w:val="24"/>
        </w:rPr>
        <w:t xml:space="preserve">aspects. </w:t>
      </w:r>
    </w:p>
    <w:p w14:paraId="1AFA2C32" w14:textId="77777777" w:rsidR="00687C9E" w:rsidRPr="00C73017" w:rsidRDefault="00687C9E" w:rsidP="000D4419">
      <w:pPr>
        <w:spacing w:after="0" w:line="360" w:lineRule="auto"/>
        <w:jc w:val="both"/>
        <w:rPr>
          <w:rFonts w:ascii="Bookman Old Style" w:hAnsi="Bookman Old Style" w:cs="Times New Roman"/>
          <w:sz w:val="24"/>
          <w:szCs w:val="24"/>
        </w:rPr>
      </w:pPr>
    </w:p>
    <w:p w14:paraId="0A7E4326" w14:textId="043BBCAD" w:rsidR="00687C9E"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687C9E" w:rsidRPr="00C73017">
        <w:rPr>
          <w:rFonts w:ascii="Bookman Old Style" w:hAnsi="Bookman Old Style" w:cs="Times New Roman"/>
          <w:b/>
          <w:sz w:val="24"/>
          <w:szCs w:val="24"/>
        </w:rPr>
        <w:t xml:space="preserve"> </w:t>
      </w:r>
    </w:p>
    <w:p w14:paraId="28E2B923" w14:textId="77777777" w:rsidR="00687C9E"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What </w:t>
      </w:r>
      <w:r w:rsidR="00687C9E" w:rsidRPr="00C73017">
        <w:rPr>
          <w:rFonts w:ascii="Bookman Old Style" w:hAnsi="Bookman Old Style" w:cs="Times New Roman"/>
          <w:sz w:val="24"/>
          <w:szCs w:val="24"/>
        </w:rPr>
        <w:t xml:space="preserve">is capiche? </w:t>
      </w:r>
    </w:p>
    <w:p w14:paraId="1CE52D43" w14:textId="77777777" w:rsidR="00687C9E" w:rsidRPr="00C73017" w:rsidRDefault="00687C9E" w:rsidP="000D4419">
      <w:pPr>
        <w:spacing w:after="0" w:line="360" w:lineRule="auto"/>
        <w:jc w:val="both"/>
        <w:rPr>
          <w:rFonts w:ascii="Bookman Old Style" w:hAnsi="Bookman Old Style" w:cs="Times New Roman"/>
          <w:sz w:val="24"/>
          <w:szCs w:val="24"/>
        </w:rPr>
      </w:pPr>
    </w:p>
    <w:p w14:paraId="1F062A00" w14:textId="51CE1242" w:rsidR="00687C9E"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687C9E" w:rsidRPr="00C73017">
        <w:rPr>
          <w:rFonts w:ascii="Bookman Old Style" w:hAnsi="Bookman Old Style" w:cs="Times New Roman"/>
          <w:b/>
          <w:sz w:val="24"/>
          <w:szCs w:val="24"/>
        </w:rPr>
        <w:t xml:space="preserve"> </w:t>
      </w:r>
    </w:p>
    <w:p w14:paraId="4A86007D" w14:textId="77777777" w:rsidR="00C0155D" w:rsidRPr="00C73017" w:rsidRDefault="00687C9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Capiche</w:t>
      </w:r>
      <w:r w:rsidR="00EC2FF5" w:rsidRPr="00C73017">
        <w:rPr>
          <w:rFonts w:ascii="Bookman Old Style" w:hAnsi="Bookman Old Style" w:cs="Times New Roman"/>
          <w:sz w:val="24"/>
          <w:szCs w:val="24"/>
        </w:rPr>
        <w:t xml:space="preserve"> is a language learning.</w:t>
      </w:r>
    </w:p>
    <w:p w14:paraId="11CDA7FC" w14:textId="77777777" w:rsidR="00C0155D" w:rsidRPr="00C73017" w:rsidRDefault="00C0155D" w:rsidP="000D4419">
      <w:pPr>
        <w:spacing w:after="0" w:line="360" w:lineRule="auto"/>
        <w:jc w:val="both"/>
        <w:rPr>
          <w:rFonts w:ascii="Bookman Old Style" w:hAnsi="Bookman Old Style" w:cs="Times New Roman"/>
          <w:sz w:val="24"/>
          <w:szCs w:val="24"/>
        </w:rPr>
      </w:pPr>
    </w:p>
    <w:p w14:paraId="19B22998" w14:textId="6534F694"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62F264CA" w14:textId="77777777" w:rsidR="00C0155D" w:rsidRPr="00C73017" w:rsidRDefault="00687C9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Okay. </w:t>
      </w:r>
      <w:r w:rsidR="00EC2FF5" w:rsidRPr="00C73017">
        <w:rPr>
          <w:rFonts w:ascii="Bookman Old Style" w:hAnsi="Bookman Old Style" w:cs="Times New Roman"/>
          <w:sz w:val="24"/>
          <w:szCs w:val="24"/>
        </w:rPr>
        <w:t>And they weren't a startup or a company.</w:t>
      </w:r>
    </w:p>
    <w:p w14:paraId="0811788C" w14:textId="1F95A2F6"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214A3A33"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Startup, I thin</w:t>
      </w:r>
      <w:r w:rsidR="00687C9E" w:rsidRPr="00C73017">
        <w:rPr>
          <w:rFonts w:ascii="Bookman Old Style" w:hAnsi="Bookman Old Style" w:cs="Times New Roman"/>
          <w:sz w:val="24"/>
          <w:szCs w:val="24"/>
        </w:rPr>
        <w:t>k it started with sounds good a</w:t>
      </w:r>
      <w:r w:rsidRPr="00C73017">
        <w:rPr>
          <w:rFonts w:ascii="Bookman Old Style" w:hAnsi="Bookman Old Style" w:cs="Times New Roman"/>
          <w:sz w:val="24"/>
          <w:szCs w:val="24"/>
        </w:rPr>
        <w:t>nd then t</w:t>
      </w:r>
      <w:r w:rsidR="00687C9E" w:rsidRPr="00C73017">
        <w:rPr>
          <w:rFonts w:ascii="Bookman Old Style" w:hAnsi="Bookman Old Style" w:cs="Times New Roman"/>
          <w:sz w:val="24"/>
          <w:szCs w:val="24"/>
        </w:rPr>
        <w:t>hey merged with the company.</w:t>
      </w:r>
    </w:p>
    <w:p w14:paraId="37A777DE" w14:textId="77777777" w:rsidR="00C0155D" w:rsidRPr="00C73017" w:rsidRDefault="00C0155D" w:rsidP="000D4419">
      <w:pPr>
        <w:spacing w:after="0" w:line="360" w:lineRule="auto"/>
        <w:jc w:val="both"/>
        <w:rPr>
          <w:rFonts w:ascii="Bookman Old Style" w:hAnsi="Bookman Old Style" w:cs="Times New Roman"/>
          <w:sz w:val="24"/>
          <w:szCs w:val="24"/>
        </w:rPr>
      </w:pPr>
    </w:p>
    <w:p w14:paraId="2EAE421C" w14:textId="49B25394"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6E2B0A6E" w14:textId="77777777" w:rsidR="004F216C" w:rsidRPr="00C73017" w:rsidRDefault="00687C9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S</w:t>
      </w:r>
      <w:r w:rsidR="00EC2FF5" w:rsidRPr="00C73017">
        <w:rPr>
          <w:rFonts w:ascii="Bookman Old Style" w:hAnsi="Bookman Old Style" w:cs="Times New Roman"/>
          <w:sz w:val="24"/>
          <w:szCs w:val="24"/>
        </w:rPr>
        <w:t xml:space="preserve">o would you have the other team members also get involved in these kinds of </w:t>
      </w:r>
      <w:r w:rsidRPr="00C73017">
        <w:rPr>
          <w:rFonts w:ascii="Bookman Old Style" w:hAnsi="Bookman Old Style" w:cs="Times New Roman"/>
          <w:sz w:val="24"/>
          <w:szCs w:val="24"/>
        </w:rPr>
        <w:t>change making</w:t>
      </w:r>
      <w:r w:rsidR="004F216C" w:rsidRPr="00C73017">
        <w:rPr>
          <w:rFonts w:ascii="Bookman Old Style" w:hAnsi="Bookman Old Style" w:cs="Times New Roman"/>
          <w:sz w:val="24"/>
          <w:szCs w:val="24"/>
        </w:rPr>
        <w:t xml:space="preserve"> </w:t>
      </w:r>
      <w:r w:rsidR="00EC2FF5" w:rsidRPr="00C73017">
        <w:rPr>
          <w:rFonts w:ascii="Bookman Old Style" w:hAnsi="Bookman Old Style" w:cs="Times New Roman"/>
          <w:sz w:val="24"/>
          <w:szCs w:val="24"/>
        </w:rPr>
        <w:t xml:space="preserve">initiatives or startup initiatives? </w:t>
      </w:r>
    </w:p>
    <w:p w14:paraId="043C0B23" w14:textId="77777777" w:rsidR="004F216C" w:rsidRPr="00C73017" w:rsidRDefault="004F216C" w:rsidP="000D4419">
      <w:pPr>
        <w:spacing w:after="0" w:line="360" w:lineRule="auto"/>
        <w:jc w:val="both"/>
        <w:rPr>
          <w:rFonts w:ascii="Bookman Old Style" w:hAnsi="Bookman Old Style" w:cs="Times New Roman"/>
          <w:sz w:val="24"/>
          <w:szCs w:val="24"/>
        </w:rPr>
      </w:pPr>
    </w:p>
    <w:p w14:paraId="0E83E3DB" w14:textId="7C7C1CEE" w:rsidR="004F216C"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4F216C" w:rsidRPr="00C73017">
        <w:rPr>
          <w:rFonts w:ascii="Bookman Old Style" w:hAnsi="Bookman Old Style" w:cs="Times New Roman"/>
          <w:b/>
          <w:sz w:val="24"/>
          <w:szCs w:val="24"/>
        </w:rPr>
        <w:t xml:space="preserve">  </w:t>
      </w:r>
    </w:p>
    <w:p w14:paraId="74C90D7D" w14:textId="77777777" w:rsidR="004F216C"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Wou</w:t>
      </w:r>
      <w:r w:rsidR="00687C9E" w:rsidRPr="00C73017">
        <w:rPr>
          <w:rFonts w:ascii="Bookman Old Style" w:hAnsi="Bookman Old Style" w:cs="Times New Roman"/>
          <w:sz w:val="24"/>
          <w:szCs w:val="24"/>
        </w:rPr>
        <w:t>ld I have o</w:t>
      </w:r>
      <w:r w:rsidRPr="00C73017">
        <w:rPr>
          <w:rFonts w:ascii="Bookman Old Style" w:hAnsi="Bookman Old Style" w:cs="Times New Roman"/>
          <w:sz w:val="24"/>
          <w:szCs w:val="24"/>
        </w:rPr>
        <w:t xml:space="preserve">r did you have </w:t>
      </w:r>
    </w:p>
    <w:p w14:paraId="601778CF" w14:textId="77777777" w:rsidR="004F216C" w:rsidRPr="00C73017" w:rsidRDefault="004F216C" w:rsidP="000D4419">
      <w:pPr>
        <w:spacing w:after="0" w:line="360" w:lineRule="auto"/>
        <w:jc w:val="both"/>
        <w:rPr>
          <w:rFonts w:ascii="Bookman Old Style" w:hAnsi="Bookman Old Style" w:cs="Times New Roman"/>
          <w:sz w:val="24"/>
          <w:szCs w:val="24"/>
        </w:rPr>
      </w:pPr>
    </w:p>
    <w:p w14:paraId="7F827589" w14:textId="1CAA510B" w:rsidR="004F216C"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4F216C" w:rsidRPr="00C73017">
        <w:rPr>
          <w:rFonts w:ascii="Bookman Old Style" w:hAnsi="Bookman Old Style" w:cs="Times New Roman"/>
          <w:b/>
          <w:sz w:val="24"/>
          <w:szCs w:val="24"/>
        </w:rPr>
        <w:t xml:space="preserve"> </w:t>
      </w:r>
    </w:p>
    <w:p w14:paraId="4AE40EE4" w14:textId="77777777"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Would you have </w:t>
      </w:r>
      <w:r w:rsidR="00EC2FF5" w:rsidRPr="00C73017">
        <w:rPr>
          <w:rFonts w:ascii="Bookman Old Style" w:hAnsi="Bookman Old Style" w:cs="Times New Roman"/>
          <w:sz w:val="24"/>
          <w:szCs w:val="24"/>
        </w:rPr>
        <w:t>in</w:t>
      </w:r>
      <w:r w:rsidRPr="00C73017">
        <w:rPr>
          <w:rFonts w:ascii="Bookman Old Style" w:hAnsi="Bookman Old Style" w:cs="Times New Roman"/>
          <w:sz w:val="24"/>
          <w:szCs w:val="24"/>
        </w:rPr>
        <w:t xml:space="preserve"> the future? </w:t>
      </w:r>
    </w:p>
    <w:p w14:paraId="2A1C2010" w14:textId="77777777" w:rsidR="00C0155D" w:rsidRPr="00C73017" w:rsidRDefault="00C0155D" w:rsidP="000D4419">
      <w:pPr>
        <w:spacing w:after="0" w:line="360" w:lineRule="auto"/>
        <w:jc w:val="both"/>
        <w:rPr>
          <w:rFonts w:ascii="Bookman Old Style" w:hAnsi="Bookman Old Style" w:cs="Times New Roman"/>
          <w:sz w:val="24"/>
          <w:szCs w:val="24"/>
        </w:rPr>
      </w:pPr>
    </w:p>
    <w:p w14:paraId="1406DA7C" w14:textId="73907325"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65F88443"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Do you mean if I join</w:t>
      </w:r>
      <w:r w:rsidR="004F216C" w:rsidRPr="00C73017">
        <w:rPr>
          <w:rFonts w:ascii="Bookman Old Style" w:hAnsi="Bookman Old Style" w:cs="Times New Roman"/>
          <w:sz w:val="24"/>
          <w:szCs w:val="24"/>
        </w:rPr>
        <w:t>ed another team, or if I create another?</w:t>
      </w:r>
    </w:p>
    <w:p w14:paraId="09F6E78B" w14:textId="77777777" w:rsidR="00C0155D" w:rsidRPr="00C73017" w:rsidRDefault="00C0155D" w:rsidP="000D4419">
      <w:pPr>
        <w:spacing w:after="0" w:line="360" w:lineRule="auto"/>
        <w:jc w:val="both"/>
        <w:rPr>
          <w:rFonts w:ascii="Bookman Old Style" w:hAnsi="Bookman Old Style" w:cs="Times New Roman"/>
          <w:sz w:val="24"/>
          <w:szCs w:val="24"/>
        </w:rPr>
      </w:pPr>
    </w:p>
    <w:p w14:paraId="601D73DF" w14:textId="3E964731"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64F30A93" w14:textId="77777777"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lastRenderedPageBreak/>
        <w:t xml:space="preserve">Yeah, </w:t>
      </w:r>
      <w:r w:rsidR="00EC2FF5" w:rsidRPr="00C73017">
        <w:rPr>
          <w:rFonts w:ascii="Bookman Old Style" w:hAnsi="Bookman Old Style" w:cs="Times New Roman"/>
          <w:sz w:val="24"/>
          <w:szCs w:val="24"/>
        </w:rPr>
        <w:t>if you create another team, or if you continue working with the same team based on the idea that you have developed so far?</w:t>
      </w:r>
    </w:p>
    <w:p w14:paraId="5AE99E10" w14:textId="77777777" w:rsidR="00C0155D" w:rsidRPr="00C73017" w:rsidRDefault="00C0155D" w:rsidP="000D4419">
      <w:pPr>
        <w:spacing w:after="0" w:line="360" w:lineRule="auto"/>
        <w:jc w:val="both"/>
        <w:rPr>
          <w:rFonts w:ascii="Bookman Old Style" w:hAnsi="Bookman Old Style" w:cs="Times New Roman"/>
          <w:sz w:val="24"/>
          <w:szCs w:val="24"/>
        </w:rPr>
      </w:pPr>
    </w:p>
    <w:p w14:paraId="4F61C4E5" w14:textId="5E73C585"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74CB7368" w14:textId="77777777"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And </w:t>
      </w:r>
      <w:r w:rsidR="00EC2FF5" w:rsidRPr="00C73017">
        <w:rPr>
          <w:rFonts w:ascii="Bookman Old Style" w:hAnsi="Bookman Old Style" w:cs="Times New Roman"/>
          <w:sz w:val="24"/>
          <w:szCs w:val="24"/>
        </w:rPr>
        <w:t>what would I do with the team</w:t>
      </w:r>
      <w:r w:rsidRPr="00C73017">
        <w:rPr>
          <w:rFonts w:ascii="Bookman Old Style" w:hAnsi="Bookman Old Style" w:cs="Times New Roman"/>
          <w:sz w:val="24"/>
          <w:szCs w:val="24"/>
        </w:rPr>
        <w:t>?</w:t>
      </w:r>
    </w:p>
    <w:p w14:paraId="3C176467" w14:textId="77777777" w:rsidR="00C0155D" w:rsidRPr="00C73017" w:rsidRDefault="00C0155D" w:rsidP="000D4419">
      <w:pPr>
        <w:spacing w:after="0" w:line="360" w:lineRule="auto"/>
        <w:jc w:val="both"/>
        <w:rPr>
          <w:rFonts w:ascii="Bookman Old Style" w:hAnsi="Bookman Old Style" w:cs="Times New Roman"/>
          <w:sz w:val="24"/>
          <w:szCs w:val="24"/>
        </w:rPr>
      </w:pPr>
    </w:p>
    <w:p w14:paraId="68739490" w14:textId="7DE82B3E"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35174DA7" w14:textId="77777777"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T</w:t>
      </w:r>
      <w:r w:rsidR="00EC2FF5" w:rsidRPr="00C73017">
        <w:rPr>
          <w:rFonts w:ascii="Bookman Old Style" w:hAnsi="Bookman Old Style" w:cs="Times New Roman"/>
          <w:sz w:val="24"/>
          <w:szCs w:val="24"/>
        </w:rPr>
        <w:t>o create a startup or make a change making solution or innovative solution?</w:t>
      </w:r>
    </w:p>
    <w:p w14:paraId="5A0AC460" w14:textId="77777777" w:rsidR="00C0155D" w:rsidRPr="00C73017" w:rsidRDefault="00C0155D" w:rsidP="000D4419">
      <w:pPr>
        <w:spacing w:after="0" w:line="360" w:lineRule="auto"/>
        <w:jc w:val="both"/>
        <w:rPr>
          <w:rFonts w:ascii="Bookman Old Style" w:hAnsi="Bookman Old Style" w:cs="Times New Roman"/>
          <w:sz w:val="24"/>
          <w:szCs w:val="24"/>
        </w:rPr>
      </w:pPr>
    </w:p>
    <w:p w14:paraId="6A1C865E" w14:textId="712A37E1"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5A0B6BAB" w14:textId="694A184C" w:rsidR="00683AD4" w:rsidRDefault="00683AD4" w:rsidP="000D4419">
      <w:pPr>
        <w:spacing w:after="0" w:line="360" w:lineRule="auto"/>
        <w:jc w:val="both"/>
        <w:rPr>
          <w:rFonts w:ascii="Bookman Old Style" w:hAnsi="Bookman Old Style" w:cs="Times New Roman"/>
          <w:sz w:val="24"/>
          <w:szCs w:val="24"/>
        </w:rPr>
      </w:pPr>
      <w:r w:rsidRPr="00683AD4">
        <w:rPr>
          <w:rFonts w:ascii="Bookman Old Style" w:hAnsi="Bookman Old Style" w:cs="Times New Roman"/>
          <w:sz w:val="24"/>
          <w:szCs w:val="24"/>
        </w:rPr>
        <w:t>For me, it’s all different because of my background</w:t>
      </w:r>
      <w:r>
        <w:rPr>
          <w:rFonts w:ascii="Bookman Old Style" w:hAnsi="Bookman Old Style" w:cs="Times New Roman"/>
          <w:sz w:val="24"/>
          <w:szCs w:val="24"/>
        </w:rPr>
        <w:t xml:space="preserve">. </w:t>
      </w:r>
      <w:r w:rsidRPr="00683AD4">
        <w:rPr>
          <w:rFonts w:ascii="Bookman Old Style" w:hAnsi="Bookman Old Style" w:cs="Times New Roman"/>
          <w:sz w:val="24"/>
          <w:szCs w:val="24"/>
        </w:rPr>
        <w:t xml:space="preserve">I’m definitely not the type of person who wants to be an entrepreneur. I prefer working for a big organization. But I think it’s really inspiring to contribute to social change. </w:t>
      </w:r>
      <w:r w:rsidRPr="00C73017">
        <w:rPr>
          <w:rFonts w:ascii="Bookman Old Style" w:hAnsi="Bookman Old Style" w:cs="Times New Roman"/>
          <w:sz w:val="24"/>
          <w:szCs w:val="24"/>
        </w:rPr>
        <w:t>That's why I like this village the most because of the social change and that's what I liked about it</w:t>
      </w:r>
      <w:r>
        <w:rPr>
          <w:rFonts w:ascii="Bookman Old Style" w:hAnsi="Bookman Old Style" w:cs="Times New Roman"/>
          <w:sz w:val="24"/>
          <w:szCs w:val="24"/>
        </w:rPr>
        <w:t xml:space="preserve">. </w:t>
      </w:r>
    </w:p>
    <w:p w14:paraId="4E66B1F5" w14:textId="77777777" w:rsidR="00C0155D" w:rsidRPr="00C73017" w:rsidRDefault="00C0155D" w:rsidP="000D4419">
      <w:pPr>
        <w:spacing w:after="0" w:line="360" w:lineRule="auto"/>
        <w:jc w:val="both"/>
        <w:rPr>
          <w:rFonts w:ascii="Bookman Old Style" w:hAnsi="Bookman Old Style" w:cs="Times New Roman"/>
          <w:sz w:val="24"/>
          <w:szCs w:val="24"/>
        </w:rPr>
      </w:pPr>
    </w:p>
    <w:p w14:paraId="54C5F1C6" w14:textId="16DC520D"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48D916BD"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And how many different backgrounds you have in your team?</w:t>
      </w:r>
      <w:r w:rsidR="004F216C" w:rsidRPr="00C73017">
        <w:rPr>
          <w:rFonts w:ascii="Bookman Old Style" w:hAnsi="Bookman Old Style" w:cs="Times New Roman"/>
          <w:sz w:val="24"/>
          <w:szCs w:val="24"/>
        </w:rPr>
        <w:t xml:space="preserve"> Are you all the same profile o</w:t>
      </w:r>
      <w:r w:rsidRPr="00C73017">
        <w:rPr>
          <w:rFonts w:ascii="Bookman Old Style" w:hAnsi="Bookman Old Style" w:cs="Times New Roman"/>
          <w:sz w:val="24"/>
          <w:szCs w:val="24"/>
        </w:rPr>
        <w:t>r</w:t>
      </w:r>
      <w:r w:rsidR="004F216C" w:rsidRPr="00C73017">
        <w:rPr>
          <w:rFonts w:ascii="Bookman Old Style" w:hAnsi="Bookman Old Style" w:cs="Times New Roman"/>
          <w:sz w:val="24"/>
          <w:szCs w:val="24"/>
        </w:rPr>
        <w:t xml:space="preserve"> is it</w:t>
      </w:r>
    </w:p>
    <w:p w14:paraId="4B4A3A62" w14:textId="77777777" w:rsidR="00C0155D" w:rsidRPr="00C73017" w:rsidRDefault="00C0155D" w:rsidP="000D4419">
      <w:pPr>
        <w:spacing w:after="0" w:line="360" w:lineRule="auto"/>
        <w:jc w:val="both"/>
        <w:rPr>
          <w:rFonts w:ascii="Bookman Old Style" w:hAnsi="Bookman Old Style" w:cs="Times New Roman"/>
          <w:sz w:val="24"/>
          <w:szCs w:val="24"/>
        </w:rPr>
      </w:pPr>
    </w:p>
    <w:p w14:paraId="79AEA6C0" w14:textId="77A37E43"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3C401C32" w14:textId="77777777"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N</w:t>
      </w:r>
      <w:r w:rsidR="00EC2FF5" w:rsidRPr="00C73017">
        <w:rPr>
          <w:rFonts w:ascii="Bookman Old Style" w:hAnsi="Bookman Old Style" w:cs="Times New Roman"/>
          <w:sz w:val="24"/>
          <w:szCs w:val="24"/>
        </w:rPr>
        <w:t>o, we all study completely diff</w:t>
      </w:r>
      <w:r w:rsidRPr="00C73017">
        <w:rPr>
          <w:rFonts w:ascii="Bookman Old Style" w:hAnsi="Bookman Old Style" w:cs="Times New Roman"/>
          <w:sz w:val="24"/>
          <w:szCs w:val="24"/>
        </w:rPr>
        <w:t xml:space="preserve">erent things. The only thing is, </w:t>
      </w:r>
      <w:r w:rsidR="00EC2FF5" w:rsidRPr="00C73017">
        <w:rPr>
          <w:rFonts w:ascii="Bookman Old Style" w:hAnsi="Bookman Old Style" w:cs="Times New Roman"/>
          <w:sz w:val="24"/>
          <w:szCs w:val="24"/>
        </w:rPr>
        <w:t>we have three people from the</w:t>
      </w:r>
      <w:r w:rsidRPr="00C73017">
        <w:rPr>
          <w:rFonts w:ascii="Bookman Old Style" w:hAnsi="Bookman Old Style" w:cs="Times New Roman"/>
          <w:sz w:val="24"/>
          <w:szCs w:val="24"/>
        </w:rPr>
        <w:t xml:space="preserve"> same country who are friends a</w:t>
      </w:r>
      <w:r w:rsidR="00EC2FF5" w:rsidRPr="00C73017">
        <w:rPr>
          <w:rFonts w:ascii="Bookman Old Style" w:hAnsi="Bookman Old Style" w:cs="Times New Roman"/>
          <w:sz w:val="24"/>
          <w:szCs w:val="24"/>
        </w:rPr>
        <w:t xml:space="preserve">nd so I feel like that kind of affected the team because all the other teams, they're from completely different backgrounds, but our team, half of </w:t>
      </w:r>
      <w:r w:rsidRPr="00C73017">
        <w:rPr>
          <w:rFonts w:ascii="Bookman Old Style" w:hAnsi="Bookman Old Style" w:cs="Times New Roman"/>
          <w:sz w:val="24"/>
          <w:szCs w:val="24"/>
        </w:rPr>
        <w:t>them have the same background, l</w:t>
      </w:r>
      <w:r w:rsidR="00EC2FF5" w:rsidRPr="00C73017">
        <w:rPr>
          <w:rFonts w:ascii="Bookman Old Style" w:hAnsi="Bookman Old Style" w:cs="Times New Roman"/>
          <w:sz w:val="24"/>
          <w:szCs w:val="24"/>
        </w:rPr>
        <w:t>ike country.</w:t>
      </w:r>
    </w:p>
    <w:p w14:paraId="02867B2A" w14:textId="77777777" w:rsidR="004F216C" w:rsidRPr="00C73017" w:rsidRDefault="004F216C" w:rsidP="000D4419">
      <w:pPr>
        <w:spacing w:after="0" w:line="360" w:lineRule="auto"/>
        <w:jc w:val="both"/>
        <w:rPr>
          <w:rFonts w:ascii="Bookman Old Style" w:hAnsi="Bookman Old Style" w:cs="Times New Roman"/>
          <w:sz w:val="24"/>
          <w:szCs w:val="24"/>
        </w:rPr>
      </w:pPr>
    </w:p>
    <w:p w14:paraId="7C2FBB4B" w14:textId="660CC0A3"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4E311F90"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Yeah, but I'm talking about academic background,</w:t>
      </w:r>
    </w:p>
    <w:p w14:paraId="4D94B6B2" w14:textId="77777777" w:rsidR="00C0155D" w:rsidRPr="00C73017" w:rsidRDefault="00C0155D" w:rsidP="000D4419">
      <w:pPr>
        <w:spacing w:after="0" w:line="360" w:lineRule="auto"/>
        <w:jc w:val="both"/>
        <w:rPr>
          <w:rFonts w:ascii="Bookman Old Style" w:hAnsi="Bookman Old Style" w:cs="Times New Roman"/>
          <w:sz w:val="24"/>
          <w:szCs w:val="24"/>
        </w:rPr>
      </w:pPr>
    </w:p>
    <w:p w14:paraId="5D31AD45" w14:textId="0468AA59"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55D10B67" w14:textId="77777777"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Academic</w:t>
      </w:r>
      <w:r w:rsidR="00EC2FF5" w:rsidRPr="00C73017">
        <w:rPr>
          <w:rFonts w:ascii="Bookman Old Style" w:hAnsi="Bookman Old Style" w:cs="Times New Roman"/>
          <w:sz w:val="24"/>
          <w:szCs w:val="24"/>
        </w:rPr>
        <w:t xml:space="preserve"> w</w:t>
      </w:r>
      <w:r w:rsidRPr="00C73017">
        <w:rPr>
          <w:rFonts w:ascii="Bookman Old Style" w:hAnsi="Bookman Old Style" w:cs="Times New Roman"/>
          <w:sz w:val="24"/>
          <w:szCs w:val="24"/>
        </w:rPr>
        <w:t>ise, e</w:t>
      </w:r>
      <w:r w:rsidR="00EC2FF5" w:rsidRPr="00C73017">
        <w:rPr>
          <w:rFonts w:ascii="Bookman Old Style" w:hAnsi="Bookman Old Style" w:cs="Times New Roman"/>
          <w:sz w:val="24"/>
          <w:szCs w:val="24"/>
        </w:rPr>
        <w:t>veryone had different backgrounds.</w:t>
      </w:r>
    </w:p>
    <w:p w14:paraId="4FAF585E" w14:textId="77777777" w:rsidR="00C0155D" w:rsidRPr="00C73017" w:rsidRDefault="00C0155D" w:rsidP="000D4419">
      <w:pPr>
        <w:spacing w:after="0" w:line="360" w:lineRule="auto"/>
        <w:jc w:val="both"/>
        <w:rPr>
          <w:rFonts w:ascii="Bookman Old Style" w:hAnsi="Bookman Old Style" w:cs="Times New Roman"/>
          <w:sz w:val="24"/>
          <w:szCs w:val="24"/>
        </w:rPr>
      </w:pPr>
    </w:p>
    <w:p w14:paraId="14DDE1D9" w14:textId="00450910"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lastRenderedPageBreak/>
        <w:t>Interviewer</w:t>
      </w:r>
      <w:r w:rsidR="00EC2FF5" w:rsidRPr="00C73017">
        <w:rPr>
          <w:rFonts w:ascii="Bookman Old Style" w:hAnsi="Bookman Old Style" w:cs="Times New Roman"/>
          <w:b/>
          <w:sz w:val="24"/>
          <w:szCs w:val="24"/>
        </w:rPr>
        <w:t xml:space="preserve"> </w:t>
      </w:r>
    </w:p>
    <w:p w14:paraId="1F2DF130"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Regarding the</w:t>
      </w:r>
      <w:r w:rsidR="004F216C" w:rsidRPr="00C73017">
        <w:rPr>
          <w:rFonts w:ascii="Bookman Old Style" w:hAnsi="Bookman Old Style" w:cs="Times New Roman"/>
          <w:sz w:val="24"/>
          <w:szCs w:val="24"/>
        </w:rPr>
        <w:t>,</w:t>
      </w:r>
      <w:r w:rsidRPr="00C73017">
        <w:rPr>
          <w:rFonts w:ascii="Bookman Old Style" w:hAnsi="Bookman Old Style" w:cs="Times New Roman"/>
          <w:sz w:val="24"/>
          <w:szCs w:val="24"/>
        </w:rPr>
        <w:t xml:space="preserve"> we maybe discuss this, but from the perspective of stakeholders being exposed to their challenges, did</w:t>
      </w:r>
      <w:r w:rsidR="004F216C" w:rsidRPr="00C73017">
        <w:rPr>
          <w:rFonts w:ascii="Bookman Old Style" w:hAnsi="Bookman Old Style" w:cs="Times New Roman"/>
          <w:sz w:val="24"/>
          <w:szCs w:val="24"/>
        </w:rPr>
        <w:t xml:space="preserve"> it help you foster new ideas o</w:t>
      </w:r>
      <w:r w:rsidRPr="00C73017">
        <w:rPr>
          <w:rFonts w:ascii="Bookman Old Style" w:hAnsi="Bookman Old Style" w:cs="Times New Roman"/>
          <w:sz w:val="24"/>
          <w:szCs w:val="24"/>
        </w:rPr>
        <w:t>r was it something that narrowed down the ideas</w:t>
      </w:r>
      <w:r w:rsidR="004F216C" w:rsidRPr="00C73017">
        <w:rPr>
          <w:rFonts w:ascii="Bookman Old Style" w:hAnsi="Bookman Old Style" w:cs="Times New Roman"/>
          <w:sz w:val="24"/>
          <w:szCs w:val="24"/>
        </w:rPr>
        <w:t>,</w:t>
      </w:r>
      <w:r w:rsidRPr="00C73017">
        <w:rPr>
          <w:rFonts w:ascii="Bookman Old Style" w:hAnsi="Bookman Old Style" w:cs="Times New Roman"/>
          <w:sz w:val="24"/>
          <w:szCs w:val="24"/>
        </w:rPr>
        <w:t xml:space="preserve"> what was the perception?</w:t>
      </w:r>
    </w:p>
    <w:p w14:paraId="408A907C" w14:textId="77777777" w:rsidR="00C0155D" w:rsidRPr="00C73017" w:rsidRDefault="00C0155D" w:rsidP="000D4419">
      <w:pPr>
        <w:spacing w:after="0" w:line="360" w:lineRule="auto"/>
        <w:jc w:val="both"/>
        <w:rPr>
          <w:rFonts w:ascii="Bookman Old Style" w:hAnsi="Bookman Old Style" w:cs="Times New Roman"/>
          <w:sz w:val="24"/>
          <w:szCs w:val="24"/>
        </w:rPr>
      </w:pPr>
    </w:p>
    <w:p w14:paraId="1ED5BAEB" w14:textId="4C05BD51"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087082FF" w14:textId="73309A62"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I think it helped us </w:t>
      </w:r>
      <w:r w:rsidR="000447DE" w:rsidRPr="00C73017">
        <w:rPr>
          <w:rFonts w:ascii="Bookman Old Style" w:hAnsi="Bookman Old Style" w:cs="Times New Roman"/>
          <w:sz w:val="24"/>
          <w:szCs w:val="24"/>
        </w:rPr>
        <w:t>realize</w:t>
      </w:r>
      <w:r w:rsidRPr="00C73017">
        <w:rPr>
          <w:rFonts w:ascii="Bookman Old Style" w:hAnsi="Bookman Old Style" w:cs="Times New Roman"/>
          <w:sz w:val="24"/>
          <w:szCs w:val="24"/>
        </w:rPr>
        <w:t xml:space="preserve"> that the troubles that companies and new startups may be facing, espe</w:t>
      </w:r>
      <w:r w:rsidR="004F216C" w:rsidRPr="00C73017">
        <w:rPr>
          <w:rFonts w:ascii="Bookman Old Style" w:hAnsi="Bookman Old Style" w:cs="Times New Roman"/>
          <w:sz w:val="24"/>
          <w:szCs w:val="24"/>
        </w:rPr>
        <w:t xml:space="preserve">cially again, with the </w:t>
      </w:r>
      <w:r w:rsidR="000447DE">
        <w:rPr>
          <w:rFonts w:ascii="Bookman Old Style" w:hAnsi="Bookman Old Style" w:cs="Times New Roman"/>
          <w:sz w:val="24"/>
          <w:szCs w:val="24"/>
        </w:rPr>
        <w:t>X</w:t>
      </w:r>
      <w:r w:rsidR="004F216C" w:rsidRPr="00C73017">
        <w:rPr>
          <w:rFonts w:ascii="Bookman Old Style" w:hAnsi="Bookman Old Style" w:cs="Times New Roman"/>
          <w:sz w:val="24"/>
          <w:szCs w:val="24"/>
        </w:rPr>
        <w:t>,</w:t>
      </w:r>
      <w:r w:rsidRPr="00C73017">
        <w:rPr>
          <w:rFonts w:ascii="Bookman Old Style" w:hAnsi="Bookman Old Style" w:cs="Times New Roman"/>
          <w:sz w:val="24"/>
          <w:szCs w:val="24"/>
        </w:rPr>
        <w:t xml:space="preserve"> their troubles but I felt like the </w:t>
      </w:r>
      <w:r w:rsidR="000447DE" w:rsidRPr="000447DE">
        <w:rPr>
          <w:rFonts w:ascii="Bookman Old Style" w:hAnsi="Bookman Old Style" w:cs="Times New Roman"/>
          <w:sz w:val="24"/>
          <w:szCs w:val="24"/>
        </w:rPr>
        <w:t>X</w:t>
      </w:r>
      <w:r w:rsidRPr="000447DE">
        <w:rPr>
          <w:rFonts w:ascii="Bookman Old Style" w:hAnsi="Bookman Old Style" w:cs="Times New Roman"/>
          <w:sz w:val="24"/>
          <w:szCs w:val="24"/>
        </w:rPr>
        <w:t xml:space="preserve"> </w:t>
      </w:r>
      <w:r w:rsidR="000447DE">
        <w:rPr>
          <w:rFonts w:ascii="Bookman Old Style" w:hAnsi="Bookman Old Style" w:cs="Times New Roman"/>
          <w:sz w:val="24"/>
          <w:szCs w:val="24"/>
        </w:rPr>
        <w:t>commune</w:t>
      </w:r>
      <w:r w:rsidR="004F216C" w:rsidRPr="00C73017">
        <w:rPr>
          <w:rFonts w:ascii="Bookman Old Style" w:hAnsi="Bookman Old Style" w:cs="Times New Roman"/>
          <w:sz w:val="24"/>
          <w:szCs w:val="24"/>
        </w:rPr>
        <w:t xml:space="preserve">, we didn't really understand, </w:t>
      </w:r>
      <w:r w:rsidRPr="00C73017">
        <w:rPr>
          <w:rFonts w:ascii="Bookman Old Style" w:hAnsi="Bookman Old Style" w:cs="Times New Roman"/>
          <w:sz w:val="24"/>
          <w:szCs w:val="24"/>
        </w:rPr>
        <w:t>they were very open with you can choose whatever you want to work wit</w:t>
      </w:r>
      <w:r w:rsidR="004F216C" w:rsidRPr="00C73017">
        <w:rPr>
          <w:rFonts w:ascii="Bookman Old Style" w:hAnsi="Bookman Old Style" w:cs="Times New Roman"/>
          <w:sz w:val="24"/>
          <w:szCs w:val="24"/>
        </w:rPr>
        <w:t>h and they didn't really state</w:t>
      </w:r>
      <w:r w:rsidRPr="00C73017">
        <w:rPr>
          <w:rFonts w:ascii="Bookman Old Style" w:hAnsi="Bookman Old Style" w:cs="Times New Roman"/>
          <w:sz w:val="24"/>
          <w:szCs w:val="24"/>
        </w:rPr>
        <w:t xml:space="preserve"> the issues that they had. So maybe stakeholders that have specif</w:t>
      </w:r>
      <w:r w:rsidR="004F216C" w:rsidRPr="00C73017">
        <w:rPr>
          <w:rFonts w:ascii="Bookman Old Style" w:hAnsi="Bookman Old Style" w:cs="Times New Roman"/>
          <w:sz w:val="24"/>
          <w:szCs w:val="24"/>
        </w:rPr>
        <w:t>ic issues that they need help f</w:t>
      </w:r>
      <w:r w:rsidRPr="00C73017">
        <w:rPr>
          <w:rFonts w:ascii="Bookman Old Style" w:hAnsi="Bookman Old Style" w:cs="Times New Roman"/>
          <w:sz w:val="24"/>
          <w:szCs w:val="24"/>
        </w:rPr>
        <w:t>ixing.</w:t>
      </w:r>
    </w:p>
    <w:p w14:paraId="5F5E17E6" w14:textId="77777777" w:rsidR="00C0155D" w:rsidRPr="00C73017" w:rsidRDefault="00C0155D" w:rsidP="000D4419">
      <w:pPr>
        <w:spacing w:after="0" w:line="360" w:lineRule="auto"/>
        <w:jc w:val="both"/>
        <w:rPr>
          <w:rFonts w:ascii="Bookman Old Style" w:hAnsi="Bookman Old Style" w:cs="Times New Roman"/>
          <w:sz w:val="24"/>
          <w:szCs w:val="24"/>
        </w:rPr>
      </w:pPr>
    </w:p>
    <w:p w14:paraId="37C7B34A" w14:textId="11627739"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0335E478"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In terms of soft skills, and when I say soft ski</w:t>
      </w:r>
      <w:r w:rsidR="004F216C" w:rsidRPr="00C73017">
        <w:rPr>
          <w:rFonts w:ascii="Bookman Old Style" w:hAnsi="Bookman Old Style" w:cs="Times New Roman"/>
          <w:sz w:val="24"/>
          <w:szCs w:val="24"/>
        </w:rPr>
        <w:t xml:space="preserve">lls, </w:t>
      </w:r>
      <w:r w:rsidRPr="00C73017">
        <w:rPr>
          <w:rFonts w:ascii="Bookman Old Style" w:hAnsi="Bookman Old Style" w:cs="Times New Roman"/>
          <w:sz w:val="24"/>
          <w:szCs w:val="24"/>
        </w:rPr>
        <w:t>I mean communication skills, teamwork skills, sending emails sometimes or doing negotiation with dif</w:t>
      </w:r>
      <w:r w:rsidR="004F216C" w:rsidRPr="00C73017">
        <w:rPr>
          <w:rFonts w:ascii="Bookman Old Style" w:hAnsi="Bookman Old Style" w:cs="Times New Roman"/>
          <w:sz w:val="24"/>
          <w:szCs w:val="24"/>
        </w:rPr>
        <w:t>ferent stakeholders</w:t>
      </w:r>
      <w:r w:rsidRPr="00C73017">
        <w:rPr>
          <w:rFonts w:ascii="Bookman Old Style" w:hAnsi="Bookman Old Style" w:cs="Times New Roman"/>
          <w:sz w:val="24"/>
          <w:szCs w:val="24"/>
        </w:rPr>
        <w:t xml:space="preserve"> that we're </w:t>
      </w:r>
      <w:r w:rsidR="004F216C" w:rsidRPr="00C73017">
        <w:rPr>
          <w:rFonts w:ascii="Bookman Old Style" w:hAnsi="Bookman Old Style" w:cs="Times New Roman"/>
          <w:sz w:val="24"/>
          <w:szCs w:val="24"/>
        </w:rPr>
        <w:t>participating in the boot camp, d</w:t>
      </w:r>
      <w:r w:rsidRPr="00C73017">
        <w:rPr>
          <w:rFonts w:ascii="Bookman Old Style" w:hAnsi="Bookman Old Style" w:cs="Times New Roman"/>
          <w:sz w:val="24"/>
          <w:szCs w:val="24"/>
        </w:rPr>
        <w:t xml:space="preserve">o you think this </w:t>
      </w:r>
      <w:r w:rsidR="004F216C" w:rsidRPr="00C73017">
        <w:rPr>
          <w:rFonts w:ascii="Bookman Old Style" w:hAnsi="Bookman Old Style" w:cs="Times New Roman"/>
          <w:sz w:val="24"/>
          <w:szCs w:val="24"/>
        </w:rPr>
        <w:t>boot camp</w:t>
      </w:r>
      <w:r w:rsidRPr="00C73017">
        <w:rPr>
          <w:rFonts w:ascii="Bookman Old Style" w:hAnsi="Bookman Old Style" w:cs="Times New Roman"/>
          <w:sz w:val="24"/>
          <w:szCs w:val="24"/>
        </w:rPr>
        <w:t xml:space="preserve"> days helped you with that, from previous experienc</w:t>
      </w:r>
      <w:r w:rsidR="004F216C" w:rsidRPr="00C73017">
        <w:rPr>
          <w:rFonts w:ascii="Bookman Old Style" w:hAnsi="Bookman Old Style" w:cs="Times New Roman"/>
          <w:sz w:val="24"/>
          <w:szCs w:val="24"/>
        </w:rPr>
        <w:t>es that you had before o</w:t>
      </w:r>
      <w:r w:rsidRPr="00C73017">
        <w:rPr>
          <w:rFonts w:ascii="Bookman Old Style" w:hAnsi="Bookman Old Style" w:cs="Times New Roman"/>
          <w:sz w:val="24"/>
          <w:szCs w:val="24"/>
        </w:rPr>
        <w:t>r?</w:t>
      </w:r>
    </w:p>
    <w:p w14:paraId="458A871E" w14:textId="77777777" w:rsidR="00C0155D" w:rsidRPr="00C73017" w:rsidRDefault="00C0155D" w:rsidP="000D4419">
      <w:pPr>
        <w:spacing w:after="0" w:line="360" w:lineRule="auto"/>
        <w:jc w:val="both"/>
        <w:rPr>
          <w:rFonts w:ascii="Bookman Old Style" w:hAnsi="Bookman Old Style" w:cs="Times New Roman"/>
          <w:sz w:val="24"/>
          <w:szCs w:val="24"/>
        </w:rPr>
      </w:pPr>
    </w:p>
    <w:p w14:paraId="6E6E543A" w14:textId="16F48533"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19A22D1C" w14:textId="0D8BB95B"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Yes, I definitely think they helped us because it gave us the chance to meet face to fac</w:t>
      </w:r>
      <w:r w:rsidR="004F216C" w:rsidRPr="00C73017">
        <w:rPr>
          <w:rFonts w:ascii="Bookman Old Style" w:hAnsi="Bookman Old Style" w:cs="Times New Roman"/>
          <w:sz w:val="24"/>
          <w:szCs w:val="24"/>
        </w:rPr>
        <w:t>e again with our stakeholders a</w:t>
      </w:r>
      <w:r w:rsidRPr="00C73017">
        <w:rPr>
          <w:rFonts w:ascii="Bookman Old Style" w:hAnsi="Bookman Old Style" w:cs="Times New Roman"/>
          <w:sz w:val="24"/>
          <w:szCs w:val="24"/>
        </w:rPr>
        <w:t xml:space="preserve">nd sometimes things are better said in person, instead of over email. But we also really worked on </w:t>
      </w:r>
      <w:r w:rsidR="004F216C" w:rsidRPr="00C73017">
        <w:rPr>
          <w:rFonts w:ascii="Bookman Old Style" w:hAnsi="Bookman Old Style" w:cs="Times New Roman"/>
          <w:sz w:val="24"/>
          <w:szCs w:val="24"/>
        </w:rPr>
        <w:t>sending the right email and</w:t>
      </w:r>
      <w:r w:rsidRPr="00C73017">
        <w:rPr>
          <w:rFonts w:ascii="Bookman Old Style" w:hAnsi="Bookman Old Style" w:cs="Times New Roman"/>
          <w:sz w:val="24"/>
          <w:szCs w:val="24"/>
        </w:rPr>
        <w:t xml:space="preserve"> getting the team together to make sure that's what we wanted to say.</w:t>
      </w:r>
      <w:r w:rsidR="004B796E">
        <w:rPr>
          <w:rFonts w:ascii="Bookman Old Style" w:hAnsi="Bookman Old Style" w:cs="Times New Roman"/>
          <w:sz w:val="24"/>
          <w:szCs w:val="24"/>
        </w:rPr>
        <w:t xml:space="preserve"> </w:t>
      </w:r>
    </w:p>
    <w:p w14:paraId="7DA93E58" w14:textId="77777777" w:rsidR="00C0155D" w:rsidRPr="00C73017" w:rsidRDefault="00C0155D" w:rsidP="000D4419">
      <w:pPr>
        <w:spacing w:after="0" w:line="360" w:lineRule="auto"/>
        <w:jc w:val="both"/>
        <w:rPr>
          <w:rFonts w:ascii="Bookman Old Style" w:hAnsi="Bookman Old Style" w:cs="Times New Roman"/>
          <w:sz w:val="24"/>
          <w:szCs w:val="24"/>
        </w:rPr>
      </w:pPr>
    </w:p>
    <w:p w14:paraId="60C9B87E" w14:textId="3D65AC80"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35B7A3CC"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Can you mention some challenges regarding that? Did you encounter any challenges in terms of the soft skills? </w:t>
      </w:r>
    </w:p>
    <w:p w14:paraId="6113A3C5" w14:textId="77777777" w:rsidR="004F216C" w:rsidRPr="00C73017" w:rsidRDefault="004F216C" w:rsidP="000D4419">
      <w:pPr>
        <w:spacing w:after="0" w:line="360" w:lineRule="auto"/>
        <w:jc w:val="both"/>
        <w:rPr>
          <w:rFonts w:ascii="Bookman Old Style" w:hAnsi="Bookman Old Style" w:cs="Times New Roman"/>
          <w:b/>
          <w:sz w:val="24"/>
          <w:szCs w:val="24"/>
        </w:rPr>
      </w:pPr>
    </w:p>
    <w:p w14:paraId="497EB487" w14:textId="3F4F2A49"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1CE07177" w14:textId="644D22DC"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Yes, so, </w:t>
      </w:r>
      <w:r w:rsidR="00EC2FF5" w:rsidRPr="00C73017">
        <w:rPr>
          <w:rFonts w:ascii="Bookman Old Style" w:hAnsi="Bookman Old Style" w:cs="Times New Roman"/>
          <w:sz w:val="24"/>
          <w:szCs w:val="24"/>
        </w:rPr>
        <w:t>it was difficult because not everyone in our team is have skills with ema</w:t>
      </w:r>
      <w:r w:rsidRPr="00C73017">
        <w:rPr>
          <w:rFonts w:ascii="Bookman Old Style" w:hAnsi="Bookman Old Style" w:cs="Times New Roman"/>
          <w:sz w:val="24"/>
          <w:szCs w:val="24"/>
        </w:rPr>
        <w:t>iling businesses or that type, s</w:t>
      </w:r>
      <w:r w:rsidR="00EC2FF5" w:rsidRPr="00C73017">
        <w:rPr>
          <w:rFonts w:ascii="Bookman Old Style" w:hAnsi="Bookman Old Style" w:cs="Times New Roman"/>
          <w:sz w:val="24"/>
          <w:szCs w:val="24"/>
        </w:rPr>
        <w:t xml:space="preserve">o we had to designate specific person to do the emailing and </w:t>
      </w:r>
      <w:r w:rsidR="00EC2FF5" w:rsidRPr="00C73017">
        <w:rPr>
          <w:rFonts w:ascii="Bookman Old Style" w:hAnsi="Bookman Old Style" w:cs="Times New Roman"/>
          <w:sz w:val="24"/>
          <w:szCs w:val="24"/>
        </w:rPr>
        <w:lastRenderedPageBreak/>
        <w:t>reaching out. And so</w:t>
      </w:r>
      <w:r w:rsidRPr="00C73017">
        <w:rPr>
          <w:rFonts w:ascii="Bookman Old Style" w:hAnsi="Bookman Old Style" w:cs="Times New Roman"/>
          <w:sz w:val="24"/>
          <w:szCs w:val="24"/>
        </w:rPr>
        <w:t xml:space="preserve">, sometimes, </w:t>
      </w:r>
      <w:r w:rsidR="00EC2FF5" w:rsidRPr="00C73017">
        <w:rPr>
          <w:rFonts w:ascii="Bookman Old Style" w:hAnsi="Bookman Old Style" w:cs="Times New Roman"/>
          <w:sz w:val="24"/>
          <w:szCs w:val="24"/>
        </w:rPr>
        <w:t>information can be lost w</w:t>
      </w:r>
      <w:r w:rsidRPr="00C73017">
        <w:rPr>
          <w:rFonts w:ascii="Bookman Old Style" w:hAnsi="Bookman Old Style" w:cs="Times New Roman"/>
          <w:sz w:val="24"/>
          <w:szCs w:val="24"/>
        </w:rPr>
        <w:t>ith what you're trying to say b</w:t>
      </w:r>
      <w:r w:rsidR="00EC2FF5" w:rsidRPr="00C73017">
        <w:rPr>
          <w:rFonts w:ascii="Bookman Old Style" w:hAnsi="Bookman Old Style" w:cs="Times New Roman"/>
          <w:sz w:val="24"/>
          <w:szCs w:val="24"/>
        </w:rPr>
        <w:t>ut I think</w:t>
      </w:r>
      <w:r w:rsidRPr="00C73017">
        <w:rPr>
          <w:rFonts w:ascii="Bookman Old Style" w:hAnsi="Bookman Old Style" w:cs="Times New Roman"/>
          <w:sz w:val="24"/>
          <w:szCs w:val="24"/>
        </w:rPr>
        <w:t>, I’m not really sure.</w:t>
      </w:r>
    </w:p>
    <w:p w14:paraId="696DB493" w14:textId="77777777" w:rsidR="00C0155D" w:rsidRPr="00C73017" w:rsidRDefault="00C0155D" w:rsidP="000D4419">
      <w:pPr>
        <w:spacing w:after="0" w:line="360" w:lineRule="auto"/>
        <w:jc w:val="both"/>
        <w:rPr>
          <w:rFonts w:ascii="Bookman Old Style" w:hAnsi="Bookman Old Style" w:cs="Times New Roman"/>
          <w:sz w:val="24"/>
          <w:szCs w:val="24"/>
        </w:rPr>
      </w:pPr>
    </w:p>
    <w:p w14:paraId="30B55D25" w14:textId="50078BEA" w:rsidR="004F216C"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38C323F1" w14:textId="77777777" w:rsidR="00C0155D" w:rsidRPr="00C73017" w:rsidRDefault="004F216C"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Let’s</w:t>
      </w:r>
      <w:r w:rsidR="00EC2FF5" w:rsidRPr="00C73017">
        <w:rPr>
          <w:rFonts w:ascii="Bookman Old Style" w:hAnsi="Bookman Old Style" w:cs="Times New Roman"/>
          <w:sz w:val="24"/>
          <w:szCs w:val="24"/>
        </w:rPr>
        <w:t xml:space="preserve"> say</w:t>
      </w:r>
      <w:r w:rsidRPr="00C73017">
        <w:rPr>
          <w:rFonts w:ascii="Bookman Old Style" w:hAnsi="Bookman Old Style" w:cs="Times New Roman"/>
          <w:sz w:val="24"/>
          <w:szCs w:val="24"/>
        </w:rPr>
        <w:t>,</w:t>
      </w:r>
      <w:r w:rsidR="00EC2FF5" w:rsidRPr="00C73017">
        <w:rPr>
          <w:rFonts w:ascii="Bookman Old Style" w:hAnsi="Bookman Old Style" w:cs="Times New Roman"/>
          <w:sz w:val="24"/>
          <w:szCs w:val="24"/>
        </w:rPr>
        <w:t xml:space="preserve"> did the confidence level increase or decrease a</w:t>
      </w:r>
      <w:r w:rsidRPr="00C73017">
        <w:rPr>
          <w:rFonts w:ascii="Bookman Old Style" w:hAnsi="Bookman Old Style" w:cs="Times New Roman"/>
          <w:sz w:val="24"/>
          <w:szCs w:val="24"/>
        </w:rPr>
        <w:t>fter doing this whole process b</w:t>
      </w:r>
      <w:r w:rsidR="00EC2FF5" w:rsidRPr="00C73017">
        <w:rPr>
          <w:rFonts w:ascii="Bookman Old Style" w:hAnsi="Bookman Old Style" w:cs="Times New Roman"/>
          <w:sz w:val="24"/>
          <w:szCs w:val="24"/>
        </w:rPr>
        <w:t>eca</w:t>
      </w:r>
      <w:r w:rsidR="00A815FE" w:rsidRPr="00C73017">
        <w:rPr>
          <w:rFonts w:ascii="Bookman Old Style" w:hAnsi="Bookman Old Style" w:cs="Times New Roman"/>
          <w:sz w:val="24"/>
          <w:szCs w:val="24"/>
        </w:rPr>
        <w:t>use we are sort of at the end, s</w:t>
      </w:r>
      <w:r w:rsidR="00EC2FF5" w:rsidRPr="00C73017">
        <w:rPr>
          <w:rFonts w:ascii="Bookman Old Style" w:hAnsi="Bookman Old Style" w:cs="Times New Roman"/>
          <w:sz w:val="24"/>
          <w:szCs w:val="24"/>
        </w:rPr>
        <w:t>o did you feel like you feel more confident or less confident to communicate with external?</w:t>
      </w:r>
    </w:p>
    <w:p w14:paraId="3146A3AD" w14:textId="77777777" w:rsidR="00C0155D" w:rsidRPr="00C73017" w:rsidRDefault="00C0155D" w:rsidP="000D4419">
      <w:pPr>
        <w:spacing w:after="0" w:line="360" w:lineRule="auto"/>
        <w:jc w:val="both"/>
        <w:rPr>
          <w:rFonts w:ascii="Bookman Old Style" w:hAnsi="Bookman Old Style" w:cs="Times New Roman"/>
          <w:sz w:val="24"/>
          <w:szCs w:val="24"/>
        </w:rPr>
      </w:pPr>
    </w:p>
    <w:p w14:paraId="7E01F67D" w14:textId="7483BE05"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2C5A2707" w14:textId="59A0FC73"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Well, fo</w:t>
      </w:r>
      <w:r w:rsidR="00A815FE" w:rsidRPr="00C73017">
        <w:rPr>
          <w:rFonts w:ascii="Bookman Old Style" w:hAnsi="Bookman Old Style" w:cs="Times New Roman"/>
          <w:sz w:val="24"/>
          <w:szCs w:val="24"/>
        </w:rPr>
        <w:t>r me, personally, I would say, n</w:t>
      </w:r>
      <w:r w:rsidRPr="00C73017">
        <w:rPr>
          <w:rFonts w:ascii="Bookman Old Style" w:hAnsi="Bookman Old Style" w:cs="Times New Roman"/>
          <w:sz w:val="24"/>
          <w:szCs w:val="24"/>
        </w:rPr>
        <w:t>o, i</w:t>
      </w:r>
      <w:r w:rsidR="00A815FE" w:rsidRPr="00C73017">
        <w:rPr>
          <w:rFonts w:ascii="Bookman Old Style" w:hAnsi="Bookman Old Style" w:cs="Times New Roman"/>
          <w:sz w:val="24"/>
          <w:szCs w:val="24"/>
        </w:rPr>
        <w:t>t’</w:t>
      </w:r>
      <w:r w:rsidRPr="00C73017">
        <w:rPr>
          <w:rFonts w:ascii="Bookman Old Style" w:hAnsi="Bookman Old Style" w:cs="Times New Roman"/>
          <w:sz w:val="24"/>
          <w:szCs w:val="24"/>
        </w:rPr>
        <w:t xml:space="preserve">s the same because I had a job previously, where I was just reaching out to </w:t>
      </w:r>
      <w:r w:rsidR="00A815FE" w:rsidRPr="00C73017">
        <w:rPr>
          <w:rFonts w:ascii="Bookman Old Style" w:hAnsi="Bookman Old Style" w:cs="Times New Roman"/>
          <w:sz w:val="24"/>
          <w:szCs w:val="24"/>
        </w:rPr>
        <w:t>companies and contacting them a</w:t>
      </w:r>
      <w:r w:rsidRPr="00C73017">
        <w:rPr>
          <w:rFonts w:ascii="Bookman Old Style" w:hAnsi="Bookman Old Style" w:cs="Times New Roman"/>
          <w:sz w:val="24"/>
          <w:szCs w:val="24"/>
        </w:rPr>
        <w:t>nd so I'm very used to that. And y</w:t>
      </w:r>
      <w:r w:rsidR="00A815FE" w:rsidRPr="00C73017">
        <w:rPr>
          <w:rFonts w:ascii="Bookman Old Style" w:hAnsi="Bookman Old Style" w:cs="Times New Roman"/>
          <w:sz w:val="24"/>
          <w:szCs w:val="24"/>
        </w:rPr>
        <w:t>eah, that's just my personnel b</w:t>
      </w:r>
      <w:r w:rsidRPr="00C73017">
        <w:rPr>
          <w:rFonts w:ascii="Bookman Old Style" w:hAnsi="Bookman Old Style" w:cs="Times New Roman"/>
          <w:sz w:val="24"/>
          <w:szCs w:val="24"/>
        </w:rPr>
        <w:t>ut for people who don't have that experience, and maybe have never lived in Western culture</w:t>
      </w:r>
      <w:r w:rsidR="000447DE">
        <w:rPr>
          <w:rFonts w:ascii="Bookman Old Style" w:hAnsi="Bookman Old Style" w:cs="Times New Roman"/>
          <w:sz w:val="24"/>
          <w:szCs w:val="24"/>
        </w:rPr>
        <w:t>.</w:t>
      </w:r>
    </w:p>
    <w:p w14:paraId="1997F6B6" w14:textId="77777777" w:rsidR="00C0155D" w:rsidRPr="00C73017" w:rsidRDefault="00C0155D" w:rsidP="000D4419">
      <w:pPr>
        <w:spacing w:after="0" w:line="360" w:lineRule="auto"/>
        <w:jc w:val="both"/>
        <w:rPr>
          <w:rFonts w:ascii="Bookman Old Style" w:hAnsi="Bookman Old Style" w:cs="Times New Roman"/>
          <w:sz w:val="24"/>
          <w:szCs w:val="24"/>
        </w:rPr>
      </w:pPr>
    </w:p>
    <w:p w14:paraId="75E05C4F" w14:textId="35FBFA09"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3B424BBE" w14:textId="77777777" w:rsidR="00C0155D"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And how about technical skills,</w:t>
      </w:r>
      <w:r w:rsidR="00EC2FF5" w:rsidRPr="00C73017">
        <w:rPr>
          <w:rFonts w:ascii="Bookman Old Style" w:hAnsi="Bookman Old Style" w:cs="Times New Roman"/>
          <w:sz w:val="24"/>
          <w:szCs w:val="24"/>
        </w:rPr>
        <w:t xml:space="preserve"> I know maybe, based on your background, you are not addressin</w:t>
      </w:r>
      <w:r w:rsidRPr="00C73017">
        <w:rPr>
          <w:rFonts w:ascii="Bookman Old Style" w:hAnsi="Bookman Old Style" w:cs="Times New Roman"/>
          <w:sz w:val="24"/>
          <w:szCs w:val="24"/>
        </w:rPr>
        <w:t>g a lot of technical aspects in the project b</w:t>
      </w:r>
      <w:r w:rsidR="00EC2FF5" w:rsidRPr="00C73017">
        <w:rPr>
          <w:rFonts w:ascii="Bookman Old Style" w:hAnsi="Bookman Old Style" w:cs="Times New Roman"/>
          <w:sz w:val="24"/>
          <w:szCs w:val="24"/>
        </w:rPr>
        <w:t>ut still, if you feel that there were technical things that you have put as a contribution, do you think they were like, kin</w:t>
      </w:r>
      <w:r w:rsidRPr="00C73017">
        <w:rPr>
          <w:rFonts w:ascii="Bookman Old Style" w:hAnsi="Bookman Old Style" w:cs="Times New Roman"/>
          <w:sz w:val="24"/>
          <w:szCs w:val="24"/>
        </w:rPr>
        <w:t>d of with this boot camp days a</w:t>
      </w:r>
      <w:r w:rsidR="00EC2FF5" w:rsidRPr="00C73017">
        <w:rPr>
          <w:rFonts w:ascii="Bookman Old Style" w:hAnsi="Bookman Old Style" w:cs="Times New Roman"/>
          <w:sz w:val="24"/>
          <w:szCs w:val="24"/>
        </w:rPr>
        <w:t xml:space="preserve">nd </w:t>
      </w:r>
      <w:r w:rsidRPr="00C73017">
        <w:rPr>
          <w:rFonts w:ascii="Bookman Old Style" w:hAnsi="Bookman Old Style" w:cs="Times New Roman"/>
          <w:sz w:val="24"/>
          <w:szCs w:val="24"/>
        </w:rPr>
        <w:t xml:space="preserve">the stakeholders participating, did they influence </w:t>
      </w:r>
      <w:r w:rsidR="00EC2FF5" w:rsidRPr="00C73017">
        <w:rPr>
          <w:rFonts w:ascii="Bookman Old Style" w:hAnsi="Bookman Old Style" w:cs="Times New Roman"/>
          <w:sz w:val="24"/>
          <w:szCs w:val="24"/>
        </w:rPr>
        <w:t>how you be</w:t>
      </w:r>
      <w:r w:rsidRPr="00C73017">
        <w:rPr>
          <w:rFonts w:ascii="Bookman Old Style" w:hAnsi="Bookman Old Style" w:cs="Times New Roman"/>
          <w:sz w:val="24"/>
          <w:szCs w:val="24"/>
        </w:rPr>
        <w:t xml:space="preserve">t your project? Or maybe you </w:t>
      </w:r>
      <w:r w:rsidR="00EC2FF5" w:rsidRPr="00C73017">
        <w:rPr>
          <w:rFonts w:ascii="Bookman Old Style" w:hAnsi="Bookman Old Style" w:cs="Times New Roman"/>
          <w:sz w:val="24"/>
          <w:szCs w:val="24"/>
        </w:rPr>
        <w:t>alre</w:t>
      </w:r>
      <w:r w:rsidRPr="00C73017">
        <w:rPr>
          <w:rFonts w:ascii="Bookman Old Style" w:hAnsi="Bookman Old Style" w:cs="Times New Roman"/>
          <w:sz w:val="24"/>
          <w:szCs w:val="24"/>
        </w:rPr>
        <w:t>ady had a stronger background and you didn't need anything, b</w:t>
      </w:r>
      <w:r w:rsidR="00EC2FF5" w:rsidRPr="00C73017">
        <w:rPr>
          <w:rFonts w:ascii="Bookman Old Style" w:hAnsi="Bookman Old Style" w:cs="Times New Roman"/>
          <w:sz w:val="24"/>
          <w:szCs w:val="24"/>
        </w:rPr>
        <w:t>esides the idea or the challenge you had to tackle?</w:t>
      </w:r>
    </w:p>
    <w:p w14:paraId="79609A67" w14:textId="77777777" w:rsidR="00C0155D" w:rsidRPr="00C73017" w:rsidRDefault="00C0155D" w:rsidP="000D4419">
      <w:pPr>
        <w:spacing w:after="0" w:line="360" w:lineRule="auto"/>
        <w:jc w:val="both"/>
        <w:rPr>
          <w:rFonts w:ascii="Bookman Old Style" w:hAnsi="Bookman Old Style" w:cs="Times New Roman"/>
          <w:sz w:val="24"/>
          <w:szCs w:val="24"/>
        </w:rPr>
      </w:pPr>
    </w:p>
    <w:p w14:paraId="0A104E38" w14:textId="765D0C5D"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2E9563EE" w14:textId="24E4C8DB" w:rsidR="00C0155D" w:rsidRPr="004B796E" w:rsidRDefault="00EC2FF5" w:rsidP="000D4419">
      <w:pPr>
        <w:spacing w:after="0" w:line="360" w:lineRule="auto"/>
        <w:jc w:val="both"/>
        <w:rPr>
          <w:rFonts w:ascii="Bookman Old Style" w:hAnsi="Bookman Old Style" w:cs="Times New Roman"/>
          <w:sz w:val="24"/>
          <w:szCs w:val="24"/>
          <w:lang w:val="en-NO"/>
        </w:rPr>
      </w:pPr>
      <w:r w:rsidRPr="00C73017">
        <w:rPr>
          <w:rFonts w:ascii="Bookman Old Style" w:hAnsi="Bookman Old Style" w:cs="Times New Roman"/>
          <w:sz w:val="24"/>
          <w:szCs w:val="24"/>
        </w:rPr>
        <w:t xml:space="preserve">No, I definitely think we relied on our technical </w:t>
      </w:r>
      <w:r w:rsidR="00A815FE" w:rsidRPr="00C73017">
        <w:rPr>
          <w:rFonts w:ascii="Bookman Old Style" w:hAnsi="Bookman Old Style" w:cs="Times New Roman"/>
          <w:sz w:val="24"/>
          <w:szCs w:val="24"/>
        </w:rPr>
        <w:t>team members to help guide us a</w:t>
      </w:r>
      <w:r w:rsidRPr="00C73017">
        <w:rPr>
          <w:rFonts w:ascii="Bookman Old Style" w:hAnsi="Bookman Old Style" w:cs="Times New Roman"/>
          <w:sz w:val="24"/>
          <w:szCs w:val="24"/>
        </w:rPr>
        <w:t>nd then whenever we had the boot camp, and the stakeholder came in, and we presented to her and we showed he</w:t>
      </w:r>
      <w:r w:rsidR="00A815FE" w:rsidRPr="00C73017">
        <w:rPr>
          <w:rFonts w:ascii="Bookman Old Style" w:hAnsi="Bookman Old Style" w:cs="Times New Roman"/>
          <w:sz w:val="24"/>
          <w:szCs w:val="24"/>
        </w:rPr>
        <w:t>r ideas, she was able to</w:t>
      </w:r>
      <w:r w:rsidRPr="00C73017">
        <w:rPr>
          <w:rFonts w:ascii="Bookman Old Style" w:hAnsi="Bookman Old Style" w:cs="Times New Roman"/>
          <w:sz w:val="24"/>
          <w:szCs w:val="24"/>
        </w:rPr>
        <w:t xml:space="preserve"> guide us in the direction and if she thou</w:t>
      </w:r>
      <w:r w:rsidR="00A815FE" w:rsidRPr="00C73017">
        <w:rPr>
          <w:rFonts w:ascii="Bookman Old Style" w:hAnsi="Bookman Old Style" w:cs="Times New Roman"/>
          <w:sz w:val="24"/>
          <w:szCs w:val="24"/>
        </w:rPr>
        <w:t xml:space="preserve">ght it was a good idea, or </w:t>
      </w:r>
      <w:r w:rsidRPr="00C73017">
        <w:rPr>
          <w:rFonts w:ascii="Bookman Old Style" w:hAnsi="Bookman Old Style" w:cs="Times New Roman"/>
          <w:sz w:val="24"/>
          <w:szCs w:val="24"/>
        </w:rPr>
        <w:t>with the app, that's our technical background, what she thought about</w:t>
      </w:r>
      <w:r w:rsidR="004B796E">
        <w:rPr>
          <w:rFonts w:ascii="Bookman Old Style" w:hAnsi="Bookman Old Style" w:cs="Times New Roman"/>
          <w:sz w:val="24"/>
          <w:szCs w:val="24"/>
        </w:rPr>
        <w:t xml:space="preserve">.  </w:t>
      </w:r>
    </w:p>
    <w:p w14:paraId="34277408" w14:textId="77777777" w:rsidR="00C0155D" w:rsidRPr="00C73017" w:rsidRDefault="00C0155D" w:rsidP="000D4419">
      <w:pPr>
        <w:spacing w:after="0" w:line="360" w:lineRule="auto"/>
        <w:jc w:val="both"/>
        <w:rPr>
          <w:rFonts w:ascii="Bookman Old Style" w:hAnsi="Bookman Old Style" w:cs="Times New Roman"/>
          <w:sz w:val="24"/>
          <w:szCs w:val="24"/>
        </w:rPr>
      </w:pPr>
    </w:p>
    <w:p w14:paraId="689B3730" w14:textId="7B6B7262"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25A115F0" w14:textId="1CEEDA4D" w:rsidR="00C0155D"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H</w:t>
      </w:r>
      <w:r w:rsidR="00EC2FF5" w:rsidRPr="00C73017">
        <w:rPr>
          <w:rFonts w:ascii="Bookman Old Style" w:hAnsi="Bookman Old Style" w:cs="Times New Roman"/>
          <w:sz w:val="24"/>
          <w:szCs w:val="24"/>
        </w:rPr>
        <w:t xml:space="preserve">ow about project management? </w:t>
      </w:r>
    </w:p>
    <w:p w14:paraId="2FD36870" w14:textId="77777777" w:rsidR="00C0155D" w:rsidRPr="00C73017" w:rsidRDefault="00C0155D" w:rsidP="000D4419">
      <w:pPr>
        <w:spacing w:after="0" w:line="360" w:lineRule="auto"/>
        <w:jc w:val="both"/>
        <w:rPr>
          <w:rFonts w:ascii="Bookman Old Style" w:hAnsi="Bookman Old Style" w:cs="Times New Roman"/>
          <w:sz w:val="24"/>
          <w:szCs w:val="24"/>
        </w:rPr>
      </w:pPr>
    </w:p>
    <w:p w14:paraId="5C5A58C4" w14:textId="04272B4A"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110C4D5E" w14:textId="4A1DE00E" w:rsidR="00C0155D"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We’ve</w:t>
      </w:r>
      <w:r w:rsidR="00EC2FF5" w:rsidRPr="00C73017">
        <w:rPr>
          <w:rFonts w:ascii="Bookman Old Style" w:hAnsi="Bookman Old Style" w:cs="Times New Roman"/>
          <w:sz w:val="24"/>
          <w:szCs w:val="24"/>
        </w:rPr>
        <w:t xml:space="preserve"> been doing that,</w:t>
      </w:r>
      <w:r w:rsidRPr="00C73017">
        <w:rPr>
          <w:rFonts w:ascii="Bookman Old Style" w:hAnsi="Bookman Old Style" w:cs="Times New Roman"/>
          <w:sz w:val="24"/>
          <w:szCs w:val="24"/>
        </w:rPr>
        <w:t xml:space="preserve"> through all of those days,</w:t>
      </w:r>
      <w:r w:rsidR="00EC2FF5" w:rsidRPr="00C73017">
        <w:rPr>
          <w:rFonts w:ascii="Bookman Old Style" w:hAnsi="Bookman Old Style" w:cs="Times New Roman"/>
          <w:sz w:val="24"/>
          <w:szCs w:val="24"/>
        </w:rPr>
        <w:t xml:space="preserve"> I don't necessarily see project management coming up in the boot</w:t>
      </w:r>
      <w:r w:rsidRPr="00C73017">
        <w:rPr>
          <w:rFonts w:ascii="Bookman Old Style" w:hAnsi="Bookman Old Style" w:cs="Times New Roman"/>
          <w:sz w:val="24"/>
          <w:szCs w:val="24"/>
        </w:rPr>
        <w:t xml:space="preserve"> </w:t>
      </w:r>
      <w:r w:rsidR="00EC2FF5" w:rsidRPr="00C73017">
        <w:rPr>
          <w:rFonts w:ascii="Bookman Old Style" w:hAnsi="Bookman Old Style" w:cs="Times New Roman"/>
          <w:sz w:val="24"/>
          <w:szCs w:val="24"/>
        </w:rPr>
        <w:t>camp days. But I feel like there's so many other things that we're doing during the boot</w:t>
      </w:r>
      <w:r w:rsidRPr="00C73017">
        <w:rPr>
          <w:rFonts w:ascii="Bookman Old Style" w:hAnsi="Bookman Old Style" w:cs="Times New Roman"/>
          <w:sz w:val="24"/>
          <w:szCs w:val="24"/>
        </w:rPr>
        <w:t xml:space="preserve"> </w:t>
      </w:r>
      <w:r w:rsidR="00EC2FF5" w:rsidRPr="00C73017">
        <w:rPr>
          <w:rFonts w:ascii="Bookman Old Style" w:hAnsi="Bookman Old Style" w:cs="Times New Roman"/>
          <w:sz w:val="24"/>
          <w:szCs w:val="24"/>
        </w:rPr>
        <w:t>camp and I think project management was expe</w:t>
      </w:r>
      <w:r w:rsidRPr="00C73017">
        <w:rPr>
          <w:rFonts w:ascii="Bookman Old Style" w:hAnsi="Bookman Old Style" w:cs="Times New Roman"/>
          <w:sz w:val="24"/>
          <w:szCs w:val="24"/>
        </w:rPr>
        <w:t>cted of us from the beginning</w:t>
      </w:r>
      <w:r w:rsidR="000447DE">
        <w:rPr>
          <w:rFonts w:ascii="Bookman Old Style" w:hAnsi="Bookman Old Style" w:cs="Times New Roman"/>
          <w:sz w:val="24"/>
          <w:szCs w:val="24"/>
        </w:rPr>
        <w:t>.</w:t>
      </w:r>
    </w:p>
    <w:p w14:paraId="2000D3C9" w14:textId="77777777" w:rsidR="00C0155D" w:rsidRPr="00C73017" w:rsidRDefault="00C0155D" w:rsidP="000D4419">
      <w:pPr>
        <w:spacing w:after="0" w:line="360" w:lineRule="auto"/>
        <w:jc w:val="both"/>
        <w:rPr>
          <w:rFonts w:ascii="Bookman Old Style" w:hAnsi="Bookman Old Style" w:cs="Times New Roman"/>
          <w:sz w:val="24"/>
          <w:szCs w:val="24"/>
        </w:rPr>
      </w:pPr>
    </w:p>
    <w:p w14:paraId="5AC9882E" w14:textId="586D2900"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007A3577" w14:textId="77777777" w:rsidR="00A815FE"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S</w:t>
      </w:r>
      <w:r w:rsidR="00EC2FF5" w:rsidRPr="00C73017">
        <w:rPr>
          <w:rFonts w:ascii="Bookman Old Style" w:hAnsi="Bookman Old Style" w:cs="Times New Roman"/>
          <w:sz w:val="24"/>
          <w:szCs w:val="24"/>
        </w:rPr>
        <w:t xml:space="preserve">o the stakeholders maybe didn't bring this up a lot. </w:t>
      </w:r>
    </w:p>
    <w:p w14:paraId="6B61C728" w14:textId="77777777" w:rsidR="00A815FE" w:rsidRPr="00C73017" w:rsidRDefault="00A815FE" w:rsidP="000D4419">
      <w:pPr>
        <w:spacing w:after="0" w:line="360" w:lineRule="auto"/>
        <w:jc w:val="both"/>
        <w:rPr>
          <w:rFonts w:ascii="Bookman Old Style" w:hAnsi="Bookman Old Style" w:cs="Times New Roman"/>
          <w:sz w:val="24"/>
          <w:szCs w:val="24"/>
        </w:rPr>
      </w:pPr>
    </w:p>
    <w:p w14:paraId="21223AD4" w14:textId="3AB3FD31" w:rsidR="00A815FE"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A815FE" w:rsidRPr="00C73017">
        <w:rPr>
          <w:rFonts w:ascii="Bookman Old Style" w:hAnsi="Bookman Old Style" w:cs="Times New Roman"/>
          <w:b/>
          <w:sz w:val="24"/>
          <w:szCs w:val="24"/>
        </w:rPr>
        <w:t xml:space="preserve">  </w:t>
      </w:r>
    </w:p>
    <w:p w14:paraId="3937883F" w14:textId="2573FC42" w:rsidR="00A815FE"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 xml:space="preserve">No, that wasn't </w:t>
      </w:r>
      <w:r w:rsidR="000447DE">
        <w:rPr>
          <w:rFonts w:ascii="Bookman Old Style" w:hAnsi="Bookman Old Style" w:cs="Times New Roman"/>
          <w:sz w:val="24"/>
          <w:szCs w:val="24"/>
        </w:rPr>
        <w:t>the case.</w:t>
      </w:r>
    </w:p>
    <w:p w14:paraId="22729954" w14:textId="77777777" w:rsidR="00A815FE" w:rsidRPr="00C73017" w:rsidRDefault="00A815FE" w:rsidP="000D4419">
      <w:pPr>
        <w:spacing w:after="0" w:line="360" w:lineRule="auto"/>
        <w:jc w:val="both"/>
        <w:rPr>
          <w:rFonts w:ascii="Bookman Old Style" w:hAnsi="Bookman Old Style" w:cs="Times New Roman"/>
          <w:sz w:val="24"/>
          <w:szCs w:val="24"/>
        </w:rPr>
      </w:pPr>
    </w:p>
    <w:p w14:paraId="2170E716" w14:textId="72643725" w:rsidR="00A815FE"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A815FE" w:rsidRPr="00C73017">
        <w:rPr>
          <w:rFonts w:ascii="Bookman Old Style" w:hAnsi="Bookman Old Style" w:cs="Times New Roman"/>
          <w:b/>
          <w:sz w:val="24"/>
          <w:szCs w:val="24"/>
        </w:rPr>
        <w:t xml:space="preserve"> </w:t>
      </w:r>
    </w:p>
    <w:p w14:paraId="035DF9FB"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It was based on your previous experiences as well. And how about these e</w:t>
      </w:r>
      <w:r w:rsidR="00A815FE" w:rsidRPr="00C73017">
        <w:rPr>
          <w:rFonts w:ascii="Bookman Old Style" w:hAnsi="Bookman Old Style" w:cs="Times New Roman"/>
          <w:sz w:val="24"/>
          <w:szCs w:val="24"/>
        </w:rPr>
        <w:t>xternal funding possibilities, d</w:t>
      </w:r>
      <w:r w:rsidRPr="00C73017">
        <w:rPr>
          <w:rFonts w:ascii="Bookman Old Style" w:hAnsi="Bookman Old Style" w:cs="Times New Roman"/>
          <w:sz w:val="24"/>
          <w:szCs w:val="24"/>
        </w:rPr>
        <w:t>o they influence your mindset of becoming the change maker or continuing perhaps</w:t>
      </w:r>
      <w:r w:rsidR="00A815FE" w:rsidRPr="00C73017">
        <w:rPr>
          <w:rFonts w:ascii="Bookman Old Style" w:hAnsi="Bookman Old Style" w:cs="Times New Roman"/>
          <w:sz w:val="24"/>
          <w:szCs w:val="24"/>
        </w:rPr>
        <w:t>, pursuing this</w:t>
      </w:r>
      <w:r w:rsidRPr="00C73017">
        <w:rPr>
          <w:rFonts w:ascii="Bookman Old Style" w:hAnsi="Bookman Old Style" w:cs="Times New Roman"/>
          <w:sz w:val="24"/>
          <w:szCs w:val="24"/>
        </w:rPr>
        <w:t xml:space="preserve"> initiative?</w:t>
      </w:r>
    </w:p>
    <w:p w14:paraId="474BD47F" w14:textId="77777777" w:rsidR="00C0155D" w:rsidRPr="00C73017" w:rsidRDefault="00C0155D" w:rsidP="000D4419">
      <w:pPr>
        <w:spacing w:after="0" w:line="360" w:lineRule="auto"/>
        <w:jc w:val="both"/>
        <w:rPr>
          <w:rFonts w:ascii="Bookman Old Style" w:hAnsi="Bookman Old Style" w:cs="Times New Roman"/>
          <w:sz w:val="24"/>
          <w:szCs w:val="24"/>
        </w:rPr>
      </w:pPr>
    </w:p>
    <w:p w14:paraId="4323DC76" w14:textId="2DC78CA6"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51CD69EA"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Yes, knowing that there's external factors out there in Norway specifically, but also, it was really helpful to have our stakeholders come back during the boot</w:t>
      </w:r>
      <w:r w:rsidR="00A815FE" w:rsidRPr="00C73017">
        <w:rPr>
          <w:rFonts w:ascii="Bookman Old Style" w:hAnsi="Bookman Old Style" w:cs="Times New Roman"/>
          <w:sz w:val="24"/>
          <w:szCs w:val="24"/>
        </w:rPr>
        <w:t xml:space="preserve"> </w:t>
      </w:r>
      <w:r w:rsidRPr="00C73017">
        <w:rPr>
          <w:rFonts w:ascii="Bookman Old Style" w:hAnsi="Bookman Old Style" w:cs="Times New Roman"/>
          <w:sz w:val="24"/>
          <w:szCs w:val="24"/>
        </w:rPr>
        <w:t>camp because she gave us tips on how we could get funding and what direction to go in.</w:t>
      </w:r>
    </w:p>
    <w:p w14:paraId="5065280C" w14:textId="77777777" w:rsidR="00C0155D" w:rsidRPr="00C73017" w:rsidRDefault="00C0155D" w:rsidP="000D4419">
      <w:pPr>
        <w:spacing w:after="0" w:line="360" w:lineRule="auto"/>
        <w:jc w:val="both"/>
        <w:rPr>
          <w:rFonts w:ascii="Bookman Old Style" w:hAnsi="Bookman Old Style" w:cs="Times New Roman"/>
          <w:sz w:val="24"/>
          <w:szCs w:val="24"/>
        </w:rPr>
      </w:pPr>
    </w:p>
    <w:p w14:paraId="53BE3FBB" w14:textId="0874F231"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449FCDF0" w14:textId="77777777" w:rsidR="00C0155D"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W</w:t>
      </w:r>
      <w:r w:rsidR="00EC2FF5" w:rsidRPr="00C73017">
        <w:rPr>
          <w:rFonts w:ascii="Bookman Old Style" w:hAnsi="Bookman Old Style" w:cs="Times New Roman"/>
          <w:sz w:val="24"/>
          <w:szCs w:val="24"/>
        </w:rPr>
        <w:t>e have still one more we can do about this, we still will have to explore options. And last question, if you are to be the next world leading change maker, how would you properly handle the power and the responsibility that you could get out of that? If you</w:t>
      </w:r>
      <w:r w:rsidRPr="00C73017">
        <w:rPr>
          <w:rFonts w:ascii="Bookman Old Style" w:hAnsi="Bookman Old Style" w:cs="Times New Roman"/>
          <w:sz w:val="24"/>
          <w:szCs w:val="24"/>
        </w:rPr>
        <w:t>,</w:t>
      </w:r>
      <w:r w:rsidR="00EC2FF5" w:rsidRPr="00C73017">
        <w:rPr>
          <w:rFonts w:ascii="Bookman Old Style" w:hAnsi="Bookman Old Style" w:cs="Times New Roman"/>
          <w:sz w:val="24"/>
          <w:szCs w:val="24"/>
        </w:rPr>
        <w:t xml:space="preserve"> let's say</w:t>
      </w:r>
      <w:r w:rsidRPr="00C73017">
        <w:rPr>
          <w:rFonts w:ascii="Bookman Old Style" w:hAnsi="Bookman Old Style" w:cs="Times New Roman"/>
          <w:sz w:val="24"/>
          <w:szCs w:val="24"/>
        </w:rPr>
        <w:t>,</w:t>
      </w:r>
      <w:r w:rsidR="00EC2FF5" w:rsidRPr="00C73017">
        <w:rPr>
          <w:rFonts w:ascii="Bookman Old Style" w:hAnsi="Bookman Old Style" w:cs="Times New Roman"/>
          <w:sz w:val="24"/>
          <w:szCs w:val="24"/>
        </w:rPr>
        <w:t xml:space="preserve"> you have a very nice social innovation idea? Yeah, it makes a big impact. So then </w:t>
      </w:r>
      <w:r w:rsidRPr="00C73017">
        <w:rPr>
          <w:rFonts w:ascii="Bookman Old Style" w:hAnsi="Bookman Old Style" w:cs="Times New Roman"/>
          <w:sz w:val="24"/>
          <w:szCs w:val="24"/>
        </w:rPr>
        <w:t>afterwards, what do you think, h</w:t>
      </w:r>
      <w:r w:rsidR="00EC2FF5" w:rsidRPr="00C73017">
        <w:rPr>
          <w:rFonts w:ascii="Bookman Old Style" w:hAnsi="Bookman Old Style" w:cs="Times New Roman"/>
          <w:sz w:val="24"/>
          <w:szCs w:val="24"/>
        </w:rPr>
        <w:t>ow can you manage all this responsibility?</w:t>
      </w:r>
    </w:p>
    <w:p w14:paraId="41AC4455" w14:textId="77777777" w:rsidR="00C0155D" w:rsidRPr="00C73017" w:rsidRDefault="00C0155D" w:rsidP="000D4419">
      <w:pPr>
        <w:spacing w:after="0" w:line="360" w:lineRule="auto"/>
        <w:jc w:val="both"/>
        <w:rPr>
          <w:rFonts w:ascii="Bookman Old Style" w:hAnsi="Bookman Old Style" w:cs="Times New Roman"/>
          <w:sz w:val="24"/>
          <w:szCs w:val="24"/>
        </w:rPr>
      </w:pPr>
    </w:p>
    <w:p w14:paraId="08C64A0C" w14:textId="44B4916E"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3A1367AE"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lastRenderedPageBreak/>
        <w:t>I would definitely start with going to start NTNU or some of the entr</w:t>
      </w:r>
      <w:r w:rsidR="00A815FE" w:rsidRPr="00C73017">
        <w:rPr>
          <w:rFonts w:ascii="Bookman Old Style" w:hAnsi="Bookman Old Style" w:cs="Times New Roman"/>
          <w:sz w:val="24"/>
          <w:szCs w:val="24"/>
        </w:rPr>
        <w:t>epreneurs who will have</w:t>
      </w:r>
      <w:r w:rsidRPr="00C73017">
        <w:rPr>
          <w:rFonts w:ascii="Bookman Old Style" w:hAnsi="Bookman Old Style" w:cs="Times New Roman"/>
          <w:sz w:val="24"/>
          <w:szCs w:val="24"/>
        </w:rPr>
        <w:t xml:space="preserve"> helped building a business and I think it was helpful to have people come in and talk to us about that and like the starting foundations of what you need to build a real company, so it was definitely helpful.</w:t>
      </w:r>
    </w:p>
    <w:p w14:paraId="157D5654" w14:textId="77777777" w:rsidR="00C0155D" w:rsidRPr="00C73017" w:rsidRDefault="00C0155D" w:rsidP="000D4419">
      <w:pPr>
        <w:spacing w:after="0" w:line="360" w:lineRule="auto"/>
        <w:jc w:val="both"/>
        <w:rPr>
          <w:rFonts w:ascii="Bookman Old Style" w:hAnsi="Bookman Old Style" w:cs="Times New Roman"/>
          <w:sz w:val="24"/>
          <w:szCs w:val="24"/>
        </w:rPr>
      </w:pPr>
    </w:p>
    <w:p w14:paraId="04659F5F" w14:textId="73245A79"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499FC498" w14:textId="77777777" w:rsidR="00C0155D" w:rsidRPr="00C73017" w:rsidRDefault="00EC2FF5"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And they showed</w:t>
      </w:r>
      <w:r w:rsidR="00A815FE" w:rsidRPr="00C73017">
        <w:rPr>
          <w:rFonts w:ascii="Bookman Old Style" w:hAnsi="Bookman Old Style" w:cs="Times New Roman"/>
          <w:sz w:val="24"/>
          <w:szCs w:val="24"/>
        </w:rPr>
        <w:t>,</w:t>
      </w:r>
      <w:r w:rsidRPr="00C73017">
        <w:rPr>
          <w:rFonts w:ascii="Bookman Old Style" w:hAnsi="Bookman Old Style" w:cs="Times New Roman"/>
          <w:sz w:val="24"/>
          <w:szCs w:val="24"/>
        </w:rPr>
        <w:t xml:space="preserve"> perhaps, you got an idea on how you could develop </w:t>
      </w:r>
    </w:p>
    <w:p w14:paraId="1145E732" w14:textId="77777777" w:rsidR="00C0155D" w:rsidRPr="00C73017" w:rsidRDefault="00C0155D" w:rsidP="000D4419">
      <w:pPr>
        <w:spacing w:after="0" w:line="360" w:lineRule="auto"/>
        <w:jc w:val="both"/>
        <w:rPr>
          <w:rFonts w:ascii="Bookman Old Style" w:hAnsi="Bookman Old Style" w:cs="Times New Roman"/>
          <w:sz w:val="24"/>
          <w:szCs w:val="24"/>
        </w:rPr>
      </w:pPr>
    </w:p>
    <w:p w14:paraId="41C312D3" w14:textId="3FDF7D29"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Interviewee 1</w:t>
      </w:r>
      <w:r w:rsidR="00EC2FF5" w:rsidRPr="00C73017">
        <w:rPr>
          <w:rFonts w:ascii="Bookman Old Style" w:hAnsi="Bookman Old Style" w:cs="Times New Roman"/>
          <w:b/>
          <w:sz w:val="24"/>
          <w:szCs w:val="24"/>
        </w:rPr>
        <w:t xml:space="preserve">  </w:t>
      </w:r>
    </w:p>
    <w:p w14:paraId="73B60230" w14:textId="77777777" w:rsidR="00C0155D"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Yeah and they</w:t>
      </w:r>
      <w:r w:rsidR="00EC2FF5" w:rsidRPr="00C73017">
        <w:rPr>
          <w:rFonts w:ascii="Bookman Old Style" w:hAnsi="Bookman Old Style" w:cs="Times New Roman"/>
          <w:sz w:val="24"/>
          <w:szCs w:val="24"/>
        </w:rPr>
        <w:t xml:space="preserve"> just showed what is out there because I came in k</w:t>
      </w:r>
      <w:r w:rsidRPr="00C73017">
        <w:rPr>
          <w:rFonts w:ascii="Bookman Old Style" w:hAnsi="Bookman Old Style" w:cs="Times New Roman"/>
          <w:sz w:val="24"/>
          <w:szCs w:val="24"/>
        </w:rPr>
        <w:t>nowing about entrepreneurship, so</w:t>
      </w:r>
    </w:p>
    <w:p w14:paraId="287EEDF7" w14:textId="77777777" w:rsidR="00C0155D" w:rsidRPr="00C73017" w:rsidRDefault="00C0155D" w:rsidP="000D4419">
      <w:pPr>
        <w:spacing w:after="0" w:line="360" w:lineRule="auto"/>
        <w:jc w:val="both"/>
        <w:rPr>
          <w:rFonts w:ascii="Bookman Old Style" w:hAnsi="Bookman Old Style" w:cs="Times New Roman"/>
          <w:sz w:val="24"/>
          <w:szCs w:val="24"/>
        </w:rPr>
      </w:pPr>
    </w:p>
    <w:p w14:paraId="287BE064" w14:textId="747FC7D9" w:rsidR="00C0155D" w:rsidRPr="00C73017" w:rsidRDefault="000447DE" w:rsidP="000D4419">
      <w:pPr>
        <w:spacing w:after="0" w:line="360" w:lineRule="auto"/>
        <w:jc w:val="both"/>
        <w:rPr>
          <w:rFonts w:ascii="Bookman Old Style" w:hAnsi="Bookman Old Style" w:cs="Times New Roman"/>
          <w:sz w:val="24"/>
          <w:szCs w:val="24"/>
        </w:rPr>
      </w:pPr>
      <w:r>
        <w:rPr>
          <w:rFonts w:ascii="Bookman Old Style" w:hAnsi="Bookman Old Style" w:cs="Times New Roman"/>
          <w:b/>
          <w:sz w:val="24"/>
          <w:szCs w:val="24"/>
        </w:rPr>
        <w:t>Interviewer</w:t>
      </w:r>
      <w:r w:rsidR="00EC2FF5" w:rsidRPr="00C73017">
        <w:rPr>
          <w:rFonts w:ascii="Bookman Old Style" w:hAnsi="Bookman Old Style" w:cs="Times New Roman"/>
          <w:b/>
          <w:sz w:val="24"/>
          <w:szCs w:val="24"/>
        </w:rPr>
        <w:t xml:space="preserve"> </w:t>
      </w:r>
    </w:p>
    <w:p w14:paraId="335C36FE" w14:textId="77777777" w:rsidR="00C0155D" w:rsidRPr="00C73017" w:rsidRDefault="00A815FE" w:rsidP="000D4419">
      <w:pPr>
        <w:spacing w:after="0" w:line="360" w:lineRule="auto"/>
        <w:jc w:val="both"/>
        <w:rPr>
          <w:rFonts w:ascii="Bookman Old Style" w:hAnsi="Bookman Old Style" w:cs="Times New Roman"/>
          <w:sz w:val="24"/>
          <w:szCs w:val="24"/>
        </w:rPr>
      </w:pPr>
      <w:r w:rsidRPr="00C73017">
        <w:rPr>
          <w:rFonts w:ascii="Bookman Old Style" w:hAnsi="Bookman Old Style" w:cs="Times New Roman"/>
          <w:sz w:val="24"/>
          <w:szCs w:val="24"/>
        </w:rPr>
        <w:t>Thank</w:t>
      </w:r>
      <w:r w:rsidR="00EC2FF5" w:rsidRPr="00C73017">
        <w:rPr>
          <w:rFonts w:ascii="Bookman Old Style" w:hAnsi="Bookman Old Style" w:cs="Times New Roman"/>
          <w:sz w:val="24"/>
          <w:szCs w:val="24"/>
        </w:rPr>
        <w:t xml:space="preserve"> you so much for the interview</w:t>
      </w:r>
      <w:r w:rsidRPr="00C73017">
        <w:rPr>
          <w:rFonts w:ascii="Bookman Old Style" w:hAnsi="Bookman Old Style" w:cs="Times New Roman"/>
          <w:sz w:val="24"/>
          <w:szCs w:val="24"/>
        </w:rPr>
        <w:t>. I</w:t>
      </w:r>
      <w:r w:rsidR="00EC2FF5" w:rsidRPr="00C73017">
        <w:rPr>
          <w:rFonts w:ascii="Bookman Old Style" w:hAnsi="Bookman Old Style" w:cs="Times New Roman"/>
          <w:sz w:val="24"/>
          <w:szCs w:val="24"/>
        </w:rPr>
        <w:t>t was very nice</w:t>
      </w:r>
    </w:p>
    <w:sectPr w:rsidR="00C0155D" w:rsidRPr="00C73017" w:rsidSect="001216B9">
      <w:footerReference w:type="even" r:id="rId8"/>
      <w:footerReference w:type="default" r:id="rId9"/>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9ED5" w14:textId="77777777" w:rsidR="00A078E3" w:rsidRDefault="00A078E3">
      <w:pPr>
        <w:spacing w:after="0" w:line="240" w:lineRule="auto"/>
      </w:pPr>
      <w:r>
        <w:separator/>
      </w:r>
    </w:p>
  </w:endnote>
  <w:endnote w:type="continuationSeparator" w:id="0">
    <w:p w14:paraId="4DD83CC7" w14:textId="77777777" w:rsidR="00A078E3" w:rsidRDefault="00A0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13D918E8" w14:textId="1386ED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3017">
          <w:rPr>
            <w:rStyle w:val="PageNumber"/>
            <w:noProof/>
          </w:rPr>
          <w:t>- 1 -</w:t>
        </w:r>
        <w:r>
          <w:rPr>
            <w:rStyle w:val="PageNumber"/>
          </w:rPr>
          <w:fldChar w:fldCharType="end"/>
        </w:r>
      </w:p>
    </w:sdtContent>
  </w:sdt>
  <w:sdt>
    <w:sdtPr>
      <w:rPr>
        <w:rStyle w:val="PageNumber"/>
      </w:rPr>
      <w:id w:val="937484424"/>
      <w:docPartObj>
        <w:docPartGallery w:val="Page Numbers (Bottom of Page)"/>
        <w:docPartUnique/>
      </w:docPartObj>
    </w:sdtPr>
    <w:sdtContent>
      <w:p w14:paraId="0A9D268B" w14:textId="5F68043B"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3017">
          <w:rPr>
            <w:rStyle w:val="PageNumber"/>
            <w:noProof/>
          </w:rPr>
          <w:t>- 1 -</w:t>
        </w:r>
        <w:r>
          <w:rPr>
            <w:rStyle w:val="PageNumber"/>
          </w:rPr>
          <w:fldChar w:fldCharType="end"/>
        </w:r>
      </w:p>
    </w:sdtContent>
  </w:sdt>
  <w:p w14:paraId="49DC670E"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37CA3173"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00A815FE">
          <w:rPr>
            <w:rStyle w:val="PageNumber"/>
            <w:rFonts w:ascii="Arial" w:hAnsi="Arial" w:cs="Arial"/>
            <w:noProof/>
          </w:rPr>
          <w:t>- 5 -</w:t>
        </w:r>
        <w:r w:rsidRPr="009C3AF0">
          <w:rPr>
            <w:rStyle w:val="PageNumber"/>
            <w:rFonts w:ascii="Arial" w:hAnsi="Arial" w:cs="Arial"/>
          </w:rPr>
          <w:fldChar w:fldCharType="end"/>
        </w:r>
      </w:p>
    </w:sdtContent>
  </w:sdt>
  <w:p w14:paraId="62D7DFB1"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FFD6" w14:textId="77777777" w:rsidR="00A078E3" w:rsidRDefault="00A078E3">
      <w:pPr>
        <w:spacing w:after="0" w:line="240" w:lineRule="auto"/>
      </w:pPr>
      <w:r>
        <w:separator/>
      </w:r>
    </w:p>
  </w:footnote>
  <w:footnote w:type="continuationSeparator" w:id="0">
    <w:p w14:paraId="0A72C74C" w14:textId="77777777" w:rsidR="00A078E3" w:rsidRDefault="00A07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470159">
    <w:abstractNumId w:val="8"/>
  </w:num>
  <w:num w:numId="2" w16cid:durableId="694500086">
    <w:abstractNumId w:val="6"/>
  </w:num>
  <w:num w:numId="3" w16cid:durableId="1230993249">
    <w:abstractNumId w:val="5"/>
  </w:num>
  <w:num w:numId="4" w16cid:durableId="742684367">
    <w:abstractNumId w:val="4"/>
  </w:num>
  <w:num w:numId="5" w16cid:durableId="2079817393">
    <w:abstractNumId w:val="7"/>
  </w:num>
  <w:num w:numId="6" w16cid:durableId="1160268153">
    <w:abstractNumId w:val="3"/>
  </w:num>
  <w:num w:numId="7" w16cid:durableId="1479153091">
    <w:abstractNumId w:val="2"/>
  </w:num>
  <w:num w:numId="8" w16cid:durableId="806320986">
    <w:abstractNumId w:val="1"/>
  </w:num>
  <w:num w:numId="9" w16cid:durableId="123589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447DE"/>
    <w:rsid w:val="00050A6B"/>
    <w:rsid w:val="0006063C"/>
    <w:rsid w:val="00066610"/>
    <w:rsid w:val="000D4419"/>
    <w:rsid w:val="001216B9"/>
    <w:rsid w:val="00131A00"/>
    <w:rsid w:val="0015074B"/>
    <w:rsid w:val="001E0B0E"/>
    <w:rsid w:val="0029639D"/>
    <w:rsid w:val="002D0259"/>
    <w:rsid w:val="00326F90"/>
    <w:rsid w:val="003C7A01"/>
    <w:rsid w:val="004A641F"/>
    <w:rsid w:val="004B593C"/>
    <w:rsid w:val="004B796E"/>
    <w:rsid w:val="004F216C"/>
    <w:rsid w:val="00555D45"/>
    <w:rsid w:val="00683AD4"/>
    <w:rsid w:val="00687C9E"/>
    <w:rsid w:val="006D783B"/>
    <w:rsid w:val="006E2A8C"/>
    <w:rsid w:val="00732542"/>
    <w:rsid w:val="007749AF"/>
    <w:rsid w:val="00794EBC"/>
    <w:rsid w:val="007A604E"/>
    <w:rsid w:val="007F1A05"/>
    <w:rsid w:val="008817F9"/>
    <w:rsid w:val="00893813"/>
    <w:rsid w:val="00930F33"/>
    <w:rsid w:val="009C3AF0"/>
    <w:rsid w:val="00A078E3"/>
    <w:rsid w:val="00A12EE5"/>
    <w:rsid w:val="00A815FE"/>
    <w:rsid w:val="00AA1D8D"/>
    <w:rsid w:val="00B47730"/>
    <w:rsid w:val="00B90724"/>
    <w:rsid w:val="00BA4C2B"/>
    <w:rsid w:val="00BD0140"/>
    <w:rsid w:val="00BE7DC2"/>
    <w:rsid w:val="00C0155D"/>
    <w:rsid w:val="00C24502"/>
    <w:rsid w:val="00C73017"/>
    <w:rsid w:val="00CB0664"/>
    <w:rsid w:val="00D57E81"/>
    <w:rsid w:val="00E13890"/>
    <w:rsid w:val="00E5004D"/>
    <w:rsid w:val="00E60AB2"/>
    <w:rsid w:val="00EC2FF5"/>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01144D"/>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customStyle="1" w:styleId="UnresolvedMention1">
    <w:name w:val="Unresolved Mention1"/>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48851">
      <w:bodyDiv w:val="1"/>
      <w:marLeft w:val="0"/>
      <w:marRight w:val="0"/>
      <w:marTop w:val="0"/>
      <w:marBottom w:val="0"/>
      <w:divBdr>
        <w:top w:val="none" w:sz="0" w:space="0" w:color="auto"/>
        <w:left w:val="none" w:sz="0" w:space="0" w:color="auto"/>
        <w:bottom w:val="none" w:sz="0" w:space="0" w:color="auto"/>
        <w:right w:val="none" w:sz="0" w:space="0" w:color="auto"/>
      </w:divBdr>
      <w:divsChild>
        <w:div w:id="2099136215">
          <w:marLeft w:val="0"/>
          <w:marRight w:val="0"/>
          <w:marTop w:val="0"/>
          <w:marBottom w:val="0"/>
          <w:divBdr>
            <w:top w:val="none" w:sz="0" w:space="0" w:color="auto"/>
            <w:left w:val="none" w:sz="0" w:space="0" w:color="auto"/>
            <w:bottom w:val="none" w:sz="0" w:space="0" w:color="auto"/>
            <w:right w:val="none" w:sz="0" w:space="0" w:color="auto"/>
          </w:divBdr>
          <w:divsChild>
            <w:div w:id="1624120252">
              <w:marLeft w:val="0"/>
              <w:marRight w:val="0"/>
              <w:marTop w:val="0"/>
              <w:marBottom w:val="0"/>
              <w:divBdr>
                <w:top w:val="none" w:sz="0" w:space="0" w:color="auto"/>
                <w:left w:val="none" w:sz="0" w:space="0" w:color="auto"/>
                <w:bottom w:val="none" w:sz="0" w:space="0" w:color="auto"/>
                <w:right w:val="none" w:sz="0" w:space="0" w:color="auto"/>
              </w:divBdr>
              <w:divsChild>
                <w:div w:id="929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91FB4-D262-49C6-AA03-73E034A94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Orges Cico</cp:lastModifiedBy>
  <cp:revision>21</cp:revision>
  <dcterms:created xsi:type="dcterms:W3CDTF">2019-09-10T23:59:00Z</dcterms:created>
  <dcterms:modified xsi:type="dcterms:W3CDTF">2022-10-10T15:43:00Z</dcterms:modified>
  <cp:category/>
</cp:coreProperties>
</file>