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15C57" w14:textId="0F15BCE9" w:rsidR="00986A5F" w:rsidRPr="00A71598" w:rsidRDefault="00921B2D" w:rsidP="00A71598">
      <w:pPr>
        <w:jc w:val="center"/>
        <w:rPr>
          <w:rFonts w:ascii="Bookman Old Style" w:hAnsi="Bookman Old Style" w:cs="Times New Roman"/>
          <w:b/>
          <w:sz w:val="24"/>
          <w:szCs w:val="24"/>
          <w:u w:val="single"/>
        </w:rPr>
      </w:pPr>
      <w:r>
        <w:rPr>
          <w:rFonts w:ascii="Bookman Old Style" w:hAnsi="Bookman Old Style" w:cs="Times New Roman"/>
          <w:b/>
          <w:sz w:val="24"/>
          <w:szCs w:val="24"/>
          <w:u w:val="single"/>
        </w:rPr>
        <w:t>Interview</w:t>
      </w:r>
      <w:r w:rsidR="00277244">
        <w:rPr>
          <w:rFonts w:ascii="Bookman Old Style" w:hAnsi="Bookman Old Style" w:cs="Times New Roman"/>
          <w:b/>
          <w:sz w:val="24"/>
          <w:szCs w:val="24"/>
          <w:u w:val="single"/>
        </w:rPr>
        <w:t xml:space="preserve"> </w:t>
      </w:r>
      <w:r w:rsidR="00041C69">
        <w:rPr>
          <w:rFonts w:ascii="Bookman Old Style" w:hAnsi="Bookman Old Style" w:cs="Times New Roman"/>
          <w:b/>
          <w:sz w:val="24"/>
          <w:szCs w:val="24"/>
          <w:u w:val="single"/>
        </w:rPr>
        <w:t>1</w:t>
      </w:r>
    </w:p>
    <w:p w14:paraId="647D1600" w14:textId="232C659C" w:rsidR="0053560C"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D6B31" w:rsidRPr="00986A5F">
        <w:rPr>
          <w:rFonts w:ascii="Bookman Old Style" w:hAnsi="Bookman Old Style" w:cs="Times New Roman"/>
          <w:b/>
          <w:sz w:val="24"/>
          <w:szCs w:val="24"/>
        </w:rPr>
        <w:t xml:space="preserve">  </w:t>
      </w:r>
    </w:p>
    <w:p w14:paraId="2DC1DD89" w14:textId="77777777" w:rsidR="0053560C" w:rsidRPr="00986A5F" w:rsidRDefault="00AD6B31"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t xml:space="preserve">So good evening, we are here to make an interview for the project called Social Innovation days for experts in team village fostering </w:t>
      </w:r>
      <w:r w:rsidR="00296941" w:rsidRPr="005879F7">
        <w:rPr>
          <w:rFonts w:ascii="Bookman Old Style" w:hAnsi="Bookman Old Style" w:cs="Times New Roman"/>
          <w:sz w:val="24"/>
          <w:szCs w:val="24"/>
        </w:rPr>
        <w:t>entrepreneurial</w:t>
      </w:r>
      <w:r w:rsidRPr="00986A5F">
        <w:rPr>
          <w:rFonts w:ascii="Bookman Old Style" w:hAnsi="Bookman Old Style" w:cs="Times New Roman"/>
          <w:sz w:val="24"/>
          <w:szCs w:val="24"/>
        </w:rPr>
        <w:t xml:space="preserve"> </w:t>
      </w:r>
      <w:r w:rsidR="00296941" w:rsidRPr="00986A5F">
        <w:rPr>
          <w:rFonts w:ascii="Bookman Old Style" w:hAnsi="Bookman Old Style" w:cs="Times New Roman"/>
          <w:sz w:val="24"/>
          <w:szCs w:val="24"/>
        </w:rPr>
        <w:t>change makers</w:t>
      </w:r>
      <w:r w:rsidRPr="00986A5F">
        <w:rPr>
          <w:rFonts w:ascii="Bookman Old Style" w:hAnsi="Bookman Old Style" w:cs="Times New Roman"/>
          <w:sz w:val="24"/>
          <w:szCs w:val="24"/>
        </w:rPr>
        <w:t xml:space="preserve"> through ICT. So the first question is, what is your academic background?</w:t>
      </w:r>
    </w:p>
    <w:p w14:paraId="015C9AF4" w14:textId="77777777" w:rsidR="0053560C" w:rsidRPr="00986A5F" w:rsidRDefault="0053560C" w:rsidP="004E3D49">
      <w:pPr>
        <w:spacing w:after="0" w:line="360" w:lineRule="auto"/>
        <w:jc w:val="both"/>
        <w:rPr>
          <w:rFonts w:ascii="Bookman Old Style" w:hAnsi="Bookman Old Style" w:cs="Times New Roman"/>
          <w:sz w:val="24"/>
          <w:szCs w:val="24"/>
        </w:rPr>
      </w:pPr>
    </w:p>
    <w:p w14:paraId="58B12F5F" w14:textId="7722A777" w:rsidR="0053560C"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D6B31" w:rsidRPr="00986A5F">
        <w:rPr>
          <w:rFonts w:ascii="Bookman Old Style" w:hAnsi="Bookman Old Style" w:cs="Times New Roman"/>
          <w:b/>
          <w:sz w:val="24"/>
          <w:szCs w:val="24"/>
        </w:rPr>
        <w:t xml:space="preserve">  </w:t>
      </w:r>
    </w:p>
    <w:p w14:paraId="20733A37" w14:textId="77777777" w:rsidR="0053560C" w:rsidRPr="00986A5F" w:rsidRDefault="00AD6B31"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t xml:space="preserve">I'm </w:t>
      </w:r>
      <w:r w:rsidR="00296941" w:rsidRPr="00986A5F">
        <w:rPr>
          <w:rFonts w:ascii="Bookman Old Style" w:hAnsi="Bookman Old Style" w:cs="Times New Roman"/>
          <w:sz w:val="24"/>
          <w:szCs w:val="24"/>
        </w:rPr>
        <w:t xml:space="preserve">a </w:t>
      </w:r>
      <w:r w:rsidRPr="00986A5F">
        <w:rPr>
          <w:rFonts w:ascii="Bookman Old Style" w:hAnsi="Bookman Old Style" w:cs="Times New Roman"/>
          <w:sz w:val="24"/>
          <w:szCs w:val="24"/>
        </w:rPr>
        <w:t>stud</w:t>
      </w:r>
      <w:r w:rsidR="00296941" w:rsidRPr="00986A5F">
        <w:rPr>
          <w:rFonts w:ascii="Bookman Old Style" w:hAnsi="Bookman Old Style" w:cs="Times New Roman"/>
          <w:sz w:val="24"/>
          <w:szCs w:val="24"/>
        </w:rPr>
        <w:t xml:space="preserve">ent in energy engineering. </w:t>
      </w:r>
    </w:p>
    <w:p w14:paraId="7F8D01BB" w14:textId="77777777" w:rsidR="0053560C" w:rsidRPr="00986A5F" w:rsidRDefault="0053560C" w:rsidP="004E3D49">
      <w:pPr>
        <w:spacing w:after="0" w:line="360" w:lineRule="auto"/>
        <w:jc w:val="both"/>
        <w:rPr>
          <w:rFonts w:ascii="Bookman Old Style" w:hAnsi="Bookman Old Style" w:cs="Times New Roman"/>
          <w:sz w:val="24"/>
          <w:szCs w:val="24"/>
        </w:rPr>
      </w:pPr>
    </w:p>
    <w:p w14:paraId="5F885426" w14:textId="13863DFA" w:rsidR="0053560C"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D6B31" w:rsidRPr="00986A5F">
        <w:rPr>
          <w:rFonts w:ascii="Bookman Old Style" w:hAnsi="Bookman Old Style" w:cs="Times New Roman"/>
          <w:b/>
          <w:sz w:val="24"/>
          <w:szCs w:val="24"/>
        </w:rPr>
        <w:t xml:space="preserve">  </w:t>
      </w:r>
    </w:p>
    <w:p w14:paraId="0C112155" w14:textId="77777777" w:rsidR="0053560C" w:rsidRPr="00986A5F" w:rsidRDefault="00296941"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t xml:space="preserve">Okay. </w:t>
      </w:r>
      <w:r w:rsidR="00AD6B31" w:rsidRPr="00986A5F">
        <w:rPr>
          <w:rFonts w:ascii="Bookman Old Style" w:hAnsi="Bookman Old Style" w:cs="Times New Roman"/>
          <w:sz w:val="24"/>
          <w:szCs w:val="24"/>
        </w:rPr>
        <w:t>And starting with the real questions, actually, how did the presentations from external stakeholders influence your initial social innovation ideas, during brains</w:t>
      </w:r>
      <w:r w:rsidRPr="00986A5F">
        <w:rPr>
          <w:rFonts w:ascii="Bookman Old Style" w:hAnsi="Bookman Old Style" w:cs="Times New Roman"/>
          <w:sz w:val="24"/>
          <w:szCs w:val="24"/>
        </w:rPr>
        <w:t xml:space="preserve">torming in the very first boot camp days. </w:t>
      </w:r>
    </w:p>
    <w:p w14:paraId="08386019" w14:textId="77777777" w:rsidR="0053560C" w:rsidRPr="00986A5F" w:rsidRDefault="0053560C" w:rsidP="004E3D49">
      <w:pPr>
        <w:spacing w:after="0" w:line="360" w:lineRule="auto"/>
        <w:jc w:val="both"/>
        <w:rPr>
          <w:rFonts w:ascii="Bookman Old Style" w:hAnsi="Bookman Old Style" w:cs="Times New Roman"/>
          <w:sz w:val="24"/>
          <w:szCs w:val="24"/>
        </w:rPr>
      </w:pPr>
    </w:p>
    <w:p w14:paraId="75CB449E" w14:textId="4101B8FC" w:rsidR="0053560C"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D6B31" w:rsidRPr="00986A5F">
        <w:rPr>
          <w:rFonts w:ascii="Bookman Old Style" w:hAnsi="Bookman Old Style" w:cs="Times New Roman"/>
          <w:b/>
          <w:sz w:val="24"/>
          <w:szCs w:val="24"/>
        </w:rPr>
        <w:t xml:space="preserve">  </w:t>
      </w:r>
    </w:p>
    <w:p w14:paraId="121461AE" w14:textId="77777777" w:rsidR="0053560C" w:rsidRPr="00986A5F" w:rsidRDefault="00296941"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t>When</w:t>
      </w:r>
      <w:r w:rsidR="00AD6B31" w:rsidRPr="00986A5F">
        <w:rPr>
          <w:rFonts w:ascii="Bookman Old Style" w:hAnsi="Bookman Old Style" w:cs="Times New Roman"/>
          <w:sz w:val="24"/>
          <w:szCs w:val="24"/>
        </w:rPr>
        <w:t xml:space="preserve"> we first came her</w:t>
      </w:r>
      <w:r w:rsidRPr="00986A5F">
        <w:rPr>
          <w:rFonts w:ascii="Bookman Old Style" w:hAnsi="Bookman Old Style" w:cs="Times New Roman"/>
          <w:sz w:val="24"/>
          <w:szCs w:val="24"/>
        </w:rPr>
        <w:t>e, they were</w:t>
      </w:r>
      <w:r w:rsidR="00AD6B31" w:rsidRPr="00986A5F">
        <w:rPr>
          <w:rFonts w:ascii="Bookman Old Style" w:hAnsi="Bookman Old Style" w:cs="Times New Roman"/>
          <w:sz w:val="24"/>
          <w:szCs w:val="24"/>
        </w:rPr>
        <w:t xml:space="preserve"> source to</w:t>
      </w:r>
      <w:r w:rsidRPr="00986A5F">
        <w:rPr>
          <w:rFonts w:ascii="Bookman Old Style" w:hAnsi="Bookman Old Style" w:cs="Times New Roman"/>
          <w:sz w:val="24"/>
          <w:szCs w:val="24"/>
        </w:rPr>
        <w:t xml:space="preserve"> gain inspiration, I found </w:t>
      </w:r>
      <w:r w:rsidR="00AD6B31" w:rsidRPr="00986A5F">
        <w:rPr>
          <w:rFonts w:ascii="Bookman Old Style" w:hAnsi="Bookman Old Style" w:cs="Times New Roman"/>
          <w:sz w:val="24"/>
          <w:szCs w:val="24"/>
        </w:rPr>
        <w:t>a place to start looki</w:t>
      </w:r>
      <w:r w:rsidRPr="00986A5F">
        <w:rPr>
          <w:rFonts w:ascii="Bookman Old Style" w:hAnsi="Bookman Old Style" w:cs="Times New Roman"/>
          <w:sz w:val="24"/>
          <w:szCs w:val="24"/>
        </w:rPr>
        <w:t>ng for ideas, as well as issues</w:t>
      </w:r>
      <w:r w:rsidR="00AD6B31" w:rsidRPr="00986A5F">
        <w:rPr>
          <w:rFonts w:ascii="Bookman Old Style" w:hAnsi="Bookman Old Style" w:cs="Times New Roman"/>
          <w:sz w:val="24"/>
          <w:szCs w:val="24"/>
        </w:rPr>
        <w:t xml:space="preserve"> that we got with differe</w:t>
      </w:r>
      <w:r w:rsidRPr="00986A5F">
        <w:rPr>
          <w:rFonts w:ascii="Bookman Old Style" w:hAnsi="Bookman Old Style" w:cs="Times New Roman"/>
          <w:sz w:val="24"/>
          <w:szCs w:val="24"/>
        </w:rPr>
        <w:t>nt problems that we could have had</w:t>
      </w:r>
      <w:r w:rsidR="00AD6B31" w:rsidRPr="00986A5F">
        <w:rPr>
          <w:rFonts w:ascii="Bookman Old Style" w:hAnsi="Bookman Old Style" w:cs="Times New Roman"/>
          <w:sz w:val="24"/>
          <w:szCs w:val="24"/>
        </w:rPr>
        <w:t>. So it was useful to have a starting point or somewhere t</w:t>
      </w:r>
      <w:r w:rsidRPr="00986A5F">
        <w:rPr>
          <w:rFonts w:ascii="Bookman Old Style" w:hAnsi="Bookman Old Style" w:cs="Times New Roman"/>
          <w:sz w:val="24"/>
          <w:szCs w:val="24"/>
        </w:rPr>
        <w:t>o start are ideas from coming, s</w:t>
      </w:r>
      <w:r w:rsidR="00AD6B31" w:rsidRPr="00986A5F">
        <w:rPr>
          <w:rFonts w:ascii="Bookman Old Style" w:hAnsi="Bookman Old Style" w:cs="Times New Roman"/>
          <w:sz w:val="24"/>
          <w:szCs w:val="24"/>
        </w:rPr>
        <w:t>o that was very good. But at the end, it could have been also cool to not have stakeholders</w:t>
      </w:r>
      <w:r w:rsidRPr="00986A5F">
        <w:rPr>
          <w:rFonts w:ascii="Bookman Old Style" w:hAnsi="Bookman Old Style" w:cs="Times New Roman"/>
          <w:sz w:val="24"/>
          <w:szCs w:val="24"/>
        </w:rPr>
        <w:t>,</w:t>
      </w:r>
      <w:r w:rsidR="00AD6B31" w:rsidRPr="00986A5F">
        <w:rPr>
          <w:rFonts w:ascii="Bookman Old Style" w:hAnsi="Bookman Old Style" w:cs="Times New Roman"/>
          <w:sz w:val="24"/>
          <w:szCs w:val="24"/>
        </w:rPr>
        <w:t xml:space="preserve"> so that our personal backgrounds could have </w:t>
      </w:r>
      <w:r w:rsidRPr="00986A5F">
        <w:rPr>
          <w:rFonts w:ascii="Bookman Old Style" w:hAnsi="Bookman Old Style" w:cs="Times New Roman"/>
          <w:sz w:val="24"/>
          <w:szCs w:val="24"/>
        </w:rPr>
        <w:t>played a bigger role and our</w:t>
      </w:r>
      <w:r w:rsidR="00AD6B31" w:rsidRPr="00986A5F">
        <w:rPr>
          <w:rFonts w:ascii="Bookman Old Style" w:hAnsi="Bookman Old Style" w:cs="Times New Roman"/>
          <w:sz w:val="24"/>
          <w:szCs w:val="24"/>
        </w:rPr>
        <w:t xml:space="preserve"> other </w:t>
      </w:r>
      <w:r w:rsidRPr="00986A5F">
        <w:rPr>
          <w:rFonts w:ascii="Bookman Old Style" w:hAnsi="Bookman Old Style" w:cs="Times New Roman"/>
          <w:sz w:val="24"/>
          <w:szCs w:val="24"/>
        </w:rPr>
        <w:t>ideas could have taken more</w:t>
      </w:r>
      <w:r w:rsidR="00AD6B31" w:rsidRPr="00986A5F">
        <w:rPr>
          <w:rFonts w:ascii="Bookman Old Style" w:hAnsi="Bookman Old Style" w:cs="Times New Roman"/>
          <w:sz w:val="24"/>
          <w:szCs w:val="24"/>
        </w:rPr>
        <w:t xml:space="preserve"> of the ideas that we had, because then</w:t>
      </w:r>
      <w:r w:rsidRPr="00986A5F">
        <w:rPr>
          <w:rFonts w:ascii="Bookman Old Style" w:hAnsi="Bookman Old Style" w:cs="Times New Roman"/>
          <w:sz w:val="24"/>
          <w:szCs w:val="24"/>
        </w:rPr>
        <w:t>,</w:t>
      </w:r>
      <w:r w:rsidR="00AD6B31" w:rsidRPr="00986A5F">
        <w:rPr>
          <w:rFonts w:ascii="Bookman Old Style" w:hAnsi="Bookman Old Style" w:cs="Times New Roman"/>
          <w:sz w:val="24"/>
          <w:szCs w:val="24"/>
        </w:rPr>
        <w:t xml:space="preserve"> maybe that would have given more motivation, if it came from our own idea instead of a stakeholder</w:t>
      </w:r>
      <w:r w:rsidRPr="00986A5F">
        <w:rPr>
          <w:rFonts w:ascii="Bookman Old Style" w:hAnsi="Bookman Old Style" w:cs="Times New Roman"/>
          <w:sz w:val="24"/>
          <w:szCs w:val="24"/>
        </w:rPr>
        <w:t>,</w:t>
      </w:r>
      <w:r w:rsidR="00AD6B31" w:rsidRPr="00986A5F">
        <w:rPr>
          <w:rFonts w:ascii="Bookman Old Style" w:hAnsi="Bookman Old Style" w:cs="Times New Roman"/>
          <w:sz w:val="24"/>
          <w:szCs w:val="24"/>
        </w:rPr>
        <w:t xml:space="preserve"> it could be, but</w:t>
      </w:r>
    </w:p>
    <w:p w14:paraId="32F4027D" w14:textId="77777777" w:rsidR="0053560C" w:rsidRPr="00986A5F" w:rsidRDefault="0053560C" w:rsidP="004E3D49">
      <w:pPr>
        <w:spacing w:after="0" w:line="360" w:lineRule="auto"/>
        <w:jc w:val="both"/>
        <w:rPr>
          <w:rFonts w:ascii="Bookman Old Style" w:hAnsi="Bookman Old Style" w:cs="Times New Roman"/>
          <w:sz w:val="24"/>
          <w:szCs w:val="24"/>
        </w:rPr>
      </w:pPr>
    </w:p>
    <w:p w14:paraId="56104AAD" w14:textId="62B1489F" w:rsidR="0053560C"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D6B31" w:rsidRPr="00986A5F">
        <w:rPr>
          <w:rFonts w:ascii="Bookman Old Style" w:hAnsi="Bookman Old Style" w:cs="Times New Roman"/>
          <w:b/>
          <w:sz w:val="24"/>
          <w:szCs w:val="24"/>
        </w:rPr>
        <w:t xml:space="preserve">  </w:t>
      </w:r>
    </w:p>
    <w:p w14:paraId="4A0DC3CF" w14:textId="77777777" w:rsidR="0053560C" w:rsidRPr="00986A5F" w:rsidRDefault="00296941"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t>They’re</w:t>
      </w:r>
      <w:r w:rsidR="00AD6B31" w:rsidRPr="00986A5F">
        <w:rPr>
          <w:rFonts w:ascii="Bookman Old Style" w:hAnsi="Bookman Old Style" w:cs="Times New Roman"/>
          <w:sz w:val="24"/>
          <w:szCs w:val="24"/>
        </w:rPr>
        <w:t xml:space="preserve"> supposed to presen</w:t>
      </w:r>
      <w:r w:rsidRPr="00986A5F">
        <w:rPr>
          <w:rFonts w:ascii="Bookman Old Style" w:hAnsi="Bookman Old Style" w:cs="Times New Roman"/>
          <w:sz w:val="24"/>
          <w:szCs w:val="24"/>
        </w:rPr>
        <w:t>t challenges more than ideas</w:t>
      </w:r>
      <w:r w:rsidR="00AD6B31" w:rsidRPr="00986A5F">
        <w:rPr>
          <w:rFonts w:ascii="Bookman Old Style" w:hAnsi="Bookman Old Style" w:cs="Times New Roman"/>
          <w:sz w:val="24"/>
          <w:szCs w:val="24"/>
        </w:rPr>
        <w:t xml:space="preserve"> but the ideas should have been from your perspective.</w:t>
      </w:r>
    </w:p>
    <w:p w14:paraId="0D1DCACC" w14:textId="7861A8ED" w:rsidR="0053560C" w:rsidRDefault="0053560C" w:rsidP="004E3D49">
      <w:pPr>
        <w:spacing w:after="0" w:line="360" w:lineRule="auto"/>
        <w:jc w:val="both"/>
        <w:rPr>
          <w:rFonts w:ascii="Bookman Old Style" w:hAnsi="Bookman Old Style" w:cs="Times New Roman"/>
          <w:sz w:val="24"/>
          <w:szCs w:val="24"/>
        </w:rPr>
      </w:pPr>
    </w:p>
    <w:p w14:paraId="559A7F43" w14:textId="77777777" w:rsidR="00515D08" w:rsidRPr="00986A5F" w:rsidRDefault="00515D08" w:rsidP="004E3D49">
      <w:pPr>
        <w:spacing w:after="0" w:line="360" w:lineRule="auto"/>
        <w:jc w:val="both"/>
        <w:rPr>
          <w:rFonts w:ascii="Bookman Old Style" w:hAnsi="Bookman Old Style" w:cs="Times New Roman"/>
          <w:sz w:val="24"/>
          <w:szCs w:val="24"/>
        </w:rPr>
      </w:pPr>
    </w:p>
    <w:p w14:paraId="4AF9AB7B" w14:textId="1870F7F5" w:rsidR="0053560C"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D6B31" w:rsidRPr="00986A5F">
        <w:rPr>
          <w:rFonts w:ascii="Bookman Old Style" w:hAnsi="Bookman Old Style" w:cs="Times New Roman"/>
          <w:b/>
          <w:sz w:val="24"/>
          <w:szCs w:val="24"/>
        </w:rPr>
        <w:t xml:space="preserve">  </w:t>
      </w:r>
    </w:p>
    <w:p w14:paraId="67347070" w14:textId="77777777" w:rsidR="0053560C" w:rsidRPr="00986A5F" w:rsidRDefault="00AD6B31"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lastRenderedPageBreak/>
        <w:t>Yeah. And t</w:t>
      </w:r>
      <w:r w:rsidR="00296941" w:rsidRPr="00986A5F">
        <w:rPr>
          <w:rFonts w:ascii="Bookman Old Style" w:hAnsi="Bookman Old Style" w:cs="Times New Roman"/>
          <w:sz w:val="24"/>
          <w:szCs w:val="24"/>
        </w:rPr>
        <w:t>hey did. And we were able to</w:t>
      </w:r>
      <w:r w:rsidRPr="00986A5F">
        <w:rPr>
          <w:rFonts w:ascii="Bookman Old Style" w:hAnsi="Bookman Old Style" w:cs="Times New Roman"/>
          <w:sz w:val="24"/>
          <w:szCs w:val="24"/>
        </w:rPr>
        <w:t xml:space="preserve"> find solutions to the problems that they caught, they found to us, and that's the project th</w:t>
      </w:r>
      <w:r w:rsidR="00296941" w:rsidRPr="00986A5F">
        <w:rPr>
          <w:rFonts w:ascii="Bookman Old Style" w:hAnsi="Bookman Old Style" w:cs="Times New Roman"/>
          <w:sz w:val="24"/>
          <w:szCs w:val="24"/>
        </w:rPr>
        <w:t>at we ended up doing, s</w:t>
      </w:r>
      <w:r w:rsidRPr="00986A5F">
        <w:rPr>
          <w:rFonts w:ascii="Bookman Old Style" w:hAnsi="Bookman Old Style" w:cs="Times New Roman"/>
          <w:sz w:val="24"/>
          <w:szCs w:val="24"/>
        </w:rPr>
        <w:t xml:space="preserve">o our project is now very much related to a stakeholder, which </w:t>
      </w:r>
      <w:r w:rsidR="00296941" w:rsidRPr="00986A5F">
        <w:rPr>
          <w:rFonts w:ascii="Bookman Old Style" w:hAnsi="Bookman Old Style" w:cs="Times New Roman"/>
          <w:sz w:val="24"/>
          <w:szCs w:val="24"/>
        </w:rPr>
        <w:t xml:space="preserve">we </w:t>
      </w:r>
      <w:r w:rsidRPr="00986A5F">
        <w:rPr>
          <w:rFonts w:ascii="Bookman Old Style" w:hAnsi="Bookman Old Style" w:cs="Times New Roman"/>
          <w:sz w:val="24"/>
          <w:szCs w:val="24"/>
        </w:rPr>
        <w:t xml:space="preserve">were basically trying to improve their idea. </w:t>
      </w:r>
    </w:p>
    <w:p w14:paraId="61CA61F6" w14:textId="77777777" w:rsidR="0053560C" w:rsidRPr="00986A5F" w:rsidRDefault="0053560C" w:rsidP="004E3D49">
      <w:pPr>
        <w:spacing w:after="0" w:line="360" w:lineRule="auto"/>
        <w:jc w:val="both"/>
        <w:rPr>
          <w:rFonts w:ascii="Bookman Old Style" w:hAnsi="Bookman Old Style" w:cs="Times New Roman"/>
          <w:sz w:val="24"/>
          <w:szCs w:val="24"/>
        </w:rPr>
      </w:pPr>
    </w:p>
    <w:p w14:paraId="2C1CFC13" w14:textId="0449DAE9" w:rsidR="0053560C"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D6B31" w:rsidRPr="00986A5F">
        <w:rPr>
          <w:rFonts w:ascii="Bookman Old Style" w:hAnsi="Bookman Old Style" w:cs="Times New Roman"/>
          <w:b/>
          <w:sz w:val="24"/>
          <w:szCs w:val="24"/>
        </w:rPr>
        <w:t xml:space="preserve">  </w:t>
      </w:r>
    </w:p>
    <w:p w14:paraId="6EFF3958" w14:textId="77777777" w:rsidR="0053560C" w:rsidRPr="00986A5F" w:rsidRDefault="00296941"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t xml:space="preserve">And </w:t>
      </w:r>
      <w:r w:rsidR="00AD6B31" w:rsidRPr="00986A5F">
        <w:rPr>
          <w:rFonts w:ascii="Bookman Old Style" w:hAnsi="Bookman Old Style" w:cs="Times New Roman"/>
          <w:sz w:val="24"/>
          <w:szCs w:val="24"/>
        </w:rPr>
        <w:t>so</w:t>
      </w:r>
      <w:r w:rsidRPr="00986A5F">
        <w:rPr>
          <w:rFonts w:ascii="Bookman Old Style" w:hAnsi="Bookman Old Style" w:cs="Times New Roman"/>
          <w:sz w:val="24"/>
          <w:szCs w:val="24"/>
        </w:rPr>
        <w:t>,</w:t>
      </w:r>
      <w:r w:rsidR="00AD6B31" w:rsidRPr="00986A5F">
        <w:rPr>
          <w:rFonts w:ascii="Bookman Old Style" w:hAnsi="Bookman Old Style" w:cs="Times New Roman"/>
          <w:sz w:val="24"/>
          <w:szCs w:val="24"/>
        </w:rPr>
        <w:t xml:space="preserve"> how do you see yourself in this role becoming a change maker and involving other team members? Do you think this is something you can pursue in the future or</w:t>
      </w:r>
      <w:r w:rsidRPr="00986A5F">
        <w:rPr>
          <w:rFonts w:ascii="Bookman Old Style" w:hAnsi="Bookman Old Style" w:cs="Times New Roman"/>
          <w:sz w:val="24"/>
          <w:szCs w:val="24"/>
        </w:rPr>
        <w:t>?</w:t>
      </w:r>
    </w:p>
    <w:p w14:paraId="5047DA02" w14:textId="77777777" w:rsidR="0053560C" w:rsidRPr="00986A5F" w:rsidRDefault="0053560C" w:rsidP="004E3D49">
      <w:pPr>
        <w:spacing w:after="0" w:line="360" w:lineRule="auto"/>
        <w:jc w:val="both"/>
        <w:rPr>
          <w:rFonts w:ascii="Bookman Old Style" w:hAnsi="Bookman Old Style" w:cs="Times New Roman"/>
          <w:sz w:val="24"/>
          <w:szCs w:val="24"/>
        </w:rPr>
      </w:pPr>
    </w:p>
    <w:p w14:paraId="6F834E13" w14:textId="329F2890" w:rsidR="0053560C"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D6B31" w:rsidRPr="00986A5F">
        <w:rPr>
          <w:rFonts w:ascii="Bookman Old Style" w:hAnsi="Bookman Old Style" w:cs="Times New Roman"/>
          <w:b/>
          <w:sz w:val="24"/>
          <w:szCs w:val="24"/>
        </w:rPr>
        <w:t xml:space="preserve">  </w:t>
      </w:r>
    </w:p>
    <w:p w14:paraId="1B571675" w14:textId="77777777" w:rsidR="0053560C" w:rsidRPr="00986A5F" w:rsidRDefault="00AD6B31"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t>I have already started my own social entrepreneurship in a way</w:t>
      </w:r>
      <w:r w:rsidR="00296941" w:rsidRPr="00986A5F">
        <w:rPr>
          <w:rFonts w:ascii="Bookman Old Style" w:hAnsi="Bookman Old Style" w:cs="Times New Roman"/>
          <w:sz w:val="24"/>
          <w:szCs w:val="24"/>
        </w:rPr>
        <w:t>,</w:t>
      </w:r>
      <w:r w:rsidRPr="00986A5F">
        <w:rPr>
          <w:rFonts w:ascii="Bookman Old Style" w:hAnsi="Bookman Old Style" w:cs="Times New Roman"/>
          <w:sz w:val="24"/>
          <w:szCs w:val="24"/>
        </w:rPr>
        <w:t xml:space="preserve"> outside of the classroom. I started something call</w:t>
      </w:r>
      <w:r w:rsidR="00296941" w:rsidRPr="00986A5F">
        <w:rPr>
          <w:rFonts w:ascii="Bookman Old Style" w:hAnsi="Bookman Old Style" w:cs="Times New Roman"/>
          <w:sz w:val="24"/>
          <w:szCs w:val="24"/>
        </w:rPr>
        <w:t>ed Blue summon to try to get</w:t>
      </w:r>
      <w:r w:rsidRPr="00986A5F">
        <w:rPr>
          <w:rFonts w:ascii="Bookman Old Style" w:hAnsi="Bookman Old Style" w:cs="Times New Roman"/>
          <w:sz w:val="24"/>
          <w:szCs w:val="24"/>
        </w:rPr>
        <w:t xml:space="preserve"> former refugees to live in student housin</w:t>
      </w:r>
      <w:r w:rsidR="00296941" w:rsidRPr="00986A5F">
        <w:rPr>
          <w:rFonts w:ascii="Bookman Old Style" w:hAnsi="Bookman Old Style" w:cs="Times New Roman"/>
          <w:sz w:val="24"/>
          <w:szCs w:val="24"/>
        </w:rPr>
        <w:t>g, worked on it for two years b</w:t>
      </w:r>
      <w:r w:rsidRPr="00986A5F">
        <w:rPr>
          <w:rFonts w:ascii="Bookman Old Style" w:hAnsi="Bookman Old Style" w:cs="Times New Roman"/>
          <w:sz w:val="24"/>
          <w:szCs w:val="24"/>
        </w:rPr>
        <w:t xml:space="preserve">ut it's actually kind of stopped now. But that's something that has always been important to </w:t>
      </w:r>
      <w:r w:rsidR="00296941" w:rsidRPr="00986A5F">
        <w:rPr>
          <w:rFonts w:ascii="Bookman Old Style" w:hAnsi="Bookman Old Style" w:cs="Times New Roman"/>
          <w:sz w:val="24"/>
          <w:szCs w:val="24"/>
        </w:rPr>
        <w:t>me a</w:t>
      </w:r>
      <w:r w:rsidRPr="00986A5F">
        <w:rPr>
          <w:rFonts w:ascii="Bookman Old Style" w:hAnsi="Bookman Old Style" w:cs="Times New Roman"/>
          <w:sz w:val="24"/>
          <w:szCs w:val="24"/>
        </w:rPr>
        <w:t>n</w:t>
      </w:r>
      <w:r w:rsidR="00296941" w:rsidRPr="00986A5F">
        <w:rPr>
          <w:rFonts w:ascii="Bookman Old Style" w:hAnsi="Bookman Old Style" w:cs="Times New Roman"/>
          <w:sz w:val="24"/>
          <w:szCs w:val="24"/>
        </w:rPr>
        <w:t xml:space="preserve">d that was why I signed up here, </w:t>
      </w:r>
      <w:r w:rsidRPr="00986A5F">
        <w:rPr>
          <w:rFonts w:ascii="Bookman Old Style" w:hAnsi="Bookman Old Style" w:cs="Times New Roman"/>
          <w:sz w:val="24"/>
          <w:szCs w:val="24"/>
        </w:rPr>
        <w:t xml:space="preserve">trying to find people who are like minded and </w:t>
      </w:r>
      <w:r w:rsidR="00296941" w:rsidRPr="00986A5F">
        <w:rPr>
          <w:rFonts w:ascii="Bookman Old Style" w:hAnsi="Bookman Old Style" w:cs="Times New Roman"/>
          <w:sz w:val="24"/>
          <w:szCs w:val="24"/>
        </w:rPr>
        <w:t xml:space="preserve">other projects to engage in. </w:t>
      </w:r>
    </w:p>
    <w:p w14:paraId="77053B2D" w14:textId="77777777" w:rsidR="0053560C" w:rsidRPr="00986A5F" w:rsidRDefault="0053560C" w:rsidP="004E3D49">
      <w:pPr>
        <w:spacing w:after="0" w:line="360" w:lineRule="auto"/>
        <w:jc w:val="both"/>
        <w:rPr>
          <w:rFonts w:ascii="Bookman Old Style" w:hAnsi="Bookman Old Style" w:cs="Times New Roman"/>
          <w:sz w:val="24"/>
          <w:szCs w:val="24"/>
        </w:rPr>
      </w:pPr>
    </w:p>
    <w:p w14:paraId="1EBC21CA" w14:textId="14E89C25" w:rsidR="0053560C"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D6B31" w:rsidRPr="00986A5F">
        <w:rPr>
          <w:rFonts w:ascii="Bookman Old Style" w:hAnsi="Bookman Old Style" w:cs="Times New Roman"/>
          <w:b/>
          <w:sz w:val="24"/>
          <w:szCs w:val="24"/>
        </w:rPr>
        <w:t xml:space="preserve">  </w:t>
      </w:r>
    </w:p>
    <w:p w14:paraId="3269005A" w14:textId="77777777" w:rsidR="0053560C" w:rsidRPr="00986A5F" w:rsidRDefault="00296941"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t>So</w:t>
      </w:r>
      <w:r w:rsidR="00AD6B31" w:rsidRPr="00986A5F">
        <w:rPr>
          <w:rFonts w:ascii="Bookman Old Style" w:hAnsi="Bookman Old Style" w:cs="Times New Roman"/>
          <w:sz w:val="24"/>
          <w:szCs w:val="24"/>
        </w:rPr>
        <w:t xml:space="preserve"> how is it going so far? Do you think your present team members can work with you in the future, or you still want to find new ones?</w:t>
      </w:r>
    </w:p>
    <w:p w14:paraId="013F387E" w14:textId="77777777" w:rsidR="0053560C" w:rsidRPr="00986A5F" w:rsidRDefault="0053560C" w:rsidP="004E3D49">
      <w:pPr>
        <w:spacing w:after="0" w:line="360" w:lineRule="auto"/>
        <w:jc w:val="both"/>
        <w:rPr>
          <w:rFonts w:ascii="Bookman Old Style" w:hAnsi="Bookman Old Style" w:cs="Times New Roman"/>
          <w:sz w:val="24"/>
          <w:szCs w:val="24"/>
        </w:rPr>
      </w:pPr>
    </w:p>
    <w:p w14:paraId="7166EB4C" w14:textId="28955CCB" w:rsidR="0053560C"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D6B31" w:rsidRPr="00986A5F">
        <w:rPr>
          <w:rFonts w:ascii="Bookman Old Style" w:hAnsi="Bookman Old Style" w:cs="Times New Roman"/>
          <w:b/>
          <w:sz w:val="24"/>
          <w:szCs w:val="24"/>
        </w:rPr>
        <w:t xml:space="preserve">  </w:t>
      </w:r>
    </w:p>
    <w:p w14:paraId="145DC54A" w14:textId="77777777" w:rsidR="00296941" w:rsidRPr="00986A5F" w:rsidRDefault="00AD6B31"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t>I think the project that we're working on</w:t>
      </w:r>
      <w:r w:rsidR="00296941" w:rsidRPr="00986A5F">
        <w:rPr>
          <w:rFonts w:ascii="Bookman Old Style" w:hAnsi="Bookman Old Style" w:cs="Times New Roman"/>
          <w:sz w:val="24"/>
          <w:szCs w:val="24"/>
        </w:rPr>
        <w:t>,</w:t>
      </w:r>
      <w:r w:rsidRPr="00986A5F">
        <w:rPr>
          <w:rFonts w:ascii="Bookman Old Style" w:hAnsi="Bookman Old Style" w:cs="Times New Roman"/>
          <w:sz w:val="24"/>
          <w:szCs w:val="24"/>
        </w:rPr>
        <w:t xml:space="preserve"> that itself</w:t>
      </w:r>
      <w:r w:rsidR="00296941" w:rsidRPr="00986A5F">
        <w:rPr>
          <w:rFonts w:ascii="Bookman Old Style" w:hAnsi="Bookman Old Style" w:cs="Times New Roman"/>
          <w:sz w:val="24"/>
          <w:szCs w:val="24"/>
        </w:rPr>
        <w:t>,</w:t>
      </w:r>
      <w:r w:rsidRPr="00986A5F">
        <w:rPr>
          <w:rFonts w:ascii="Bookman Old Style" w:hAnsi="Bookman Old Style" w:cs="Times New Roman"/>
          <w:sz w:val="24"/>
          <w:szCs w:val="24"/>
        </w:rPr>
        <w:t xml:space="preserve"> might not be something I'll pursue in the future, the project that we're working on, but certain members of ou</w:t>
      </w:r>
      <w:r w:rsidR="00296941" w:rsidRPr="00986A5F">
        <w:rPr>
          <w:rFonts w:ascii="Bookman Old Style" w:hAnsi="Bookman Old Style" w:cs="Times New Roman"/>
          <w:sz w:val="24"/>
          <w:szCs w:val="24"/>
        </w:rPr>
        <w:t>r team, I really, really like a</w:t>
      </w:r>
      <w:r w:rsidRPr="00986A5F">
        <w:rPr>
          <w:rFonts w:ascii="Bookman Old Style" w:hAnsi="Bookman Old Style" w:cs="Times New Roman"/>
          <w:sz w:val="24"/>
          <w:szCs w:val="24"/>
        </w:rPr>
        <w:t>nd I admir</w:t>
      </w:r>
      <w:r w:rsidR="00296941" w:rsidRPr="00986A5F">
        <w:rPr>
          <w:rFonts w:ascii="Bookman Old Style" w:hAnsi="Bookman Old Style" w:cs="Times New Roman"/>
          <w:sz w:val="24"/>
          <w:szCs w:val="24"/>
        </w:rPr>
        <w:t>e a lot of the things, t</w:t>
      </w:r>
      <w:r w:rsidRPr="00986A5F">
        <w:rPr>
          <w:rFonts w:ascii="Bookman Old Style" w:hAnsi="Bookman Old Style" w:cs="Times New Roman"/>
          <w:sz w:val="24"/>
          <w:szCs w:val="24"/>
        </w:rPr>
        <w:t xml:space="preserve">he qualities that they have. So if I were to create a new team, I think that I've gained friends that come from other backgrounds and the ones that I have before. </w:t>
      </w:r>
    </w:p>
    <w:p w14:paraId="6C665E81" w14:textId="77777777" w:rsidR="00296941" w:rsidRPr="00986A5F" w:rsidRDefault="00296941" w:rsidP="004E3D49">
      <w:pPr>
        <w:spacing w:after="0" w:line="360" w:lineRule="auto"/>
        <w:jc w:val="both"/>
        <w:rPr>
          <w:rFonts w:ascii="Bookman Old Style" w:hAnsi="Bookman Old Style" w:cs="Times New Roman"/>
          <w:sz w:val="24"/>
          <w:szCs w:val="24"/>
        </w:rPr>
      </w:pPr>
    </w:p>
    <w:p w14:paraId="2E4464AA" w14:textId="334E22F4" w:rsidR="00296941"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296941" w:rsidRPr="00986A5F">
        <w:rPr>
          <w:rFonts w:ascii="Bookman Old Style" w:hAnsi="Bookman Old Style" w:cs="Times New Roman"/>
          <w:b/>
          <w:sz w:val="24"/>
          <w:szCs w:val="24"/>
        </w:rPr>
        <w:t xml:space="preserve">  </w:t>
      </w:r>
    </w:p>
    <w:p w14:paraId="10D69385" w14:textId="77777777" w:rsidR="00296941" w:rsidRPr="00986A5F" w:rsidRDefault="00AD6B31"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t>So you have diff</w:t>
      </w:r>
      <w:r w:rsidR="00296941" w:rsidRPr="00986A5F">
        <w:rPr>
          <w:rFonts w:ascii="Bookman Old Style" w:hAnsi="Bookman Old Style" w:cs="Times New Roman"/>
          <w:sz w:val="24"/>
          <w:szCs w:val="24"/>
        </w:rPr>
        <w:t>erent backgrounds in this thing?</w:t>
      </w:r>
      <w:r w:rsidRPr="00986A5F">
        <w:rPr>
          <w:rFonts w:ascii="Bookman Old Style" w:hAnsi="Bookman Old Style" w:cs="Times New Roman"/>
          <w:sz w:val="24"/>
          <w:szCs w:val="24"/>
        </w:rPr>
        <w:t xml:space="preserve"> </w:t>
      </w:r>
    </w:p>
    <w:p w14:paraId="12E60CEB" w14:textId="77777777" w:rsidR="00296941" w:rsidRPr="00986A5F" w:rsidRDefault="00296941" w:rsidP="004E3D49">
      <w:pPr>
        <w:spacing w:after="0" w:line="360" w:lineRule="auto"/>
        <w:jc w:val="both"/>
        <w:rPr>
          <w:rFonts w:ascii="Bookman Old Style" w:hAnsi="Bookman Old Style" w:cs="Times New Roman"/>
          <w:sz w:val="24"/>
          <w:szCs w:val="24"/>
        </w:rPr>
      </w:pPr>
    </w:p>
    <w:p w14:paraId="1E8A3E4F" w14:textId="28C9C184" w:rsidR="00296941"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296941" w:rsidRPr="00986A5F">
        <w:rPr>
          <w:rFonts w:ascii="Bookman Old Style" w:hAnsi="Bookman Old Style" w:cs="Times New Roman"/>
          <w:b/>
          <w:sz w:val="24"/>
          <w:szCs w:val="24"/>
        </w:rPr>
        <w:t xml:space="preserve">  </w:t>
      </w:r>
    </w:p>
    <w:p w14:paraId="3885133F" w14:textId="77777777" w:rsidR="0053560C" w:rsidRPr="00986A5F" w:rsidRDefault="00AD6B31"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lastRenderedPageBreak/>
        <w:t>Yeah, so the fact that some of them come from completely different disciplines than</w:t>
      </w:r>
      <w:r w:rsidR="00296941" w:rsidRPr="00986A5F">
        <w:rPr>
          <w:rFonts w:ascii="Bookman Old Style" w:hAnsi="Bookman Old Style" w:cs="Times New Roman"/>
          <w:sz w:val="24"/>
          <w:szCs w:val="24"/>
        </w:rPr>
        <w:t xml:space="preserve"> the one I am from, would be useful if </w:t>
      </w:r>
      <w:r w:rsidRPr="00986A5F">
        <w:rPr>
          <w:rFonts w:ascii="Bookman Old Style" w:hAnsi="Bookman Old Style" w:cs="Times New Roman"/>
          <w:sz w:val="24"/>
          <w:szCs w:val="24"/>
        </w:rPr>
        <w:t>I were to start a project again, then I would have knowledge of people who have complete different backgrounds, and thereby also different skills.</w:t>
      </w:r>
    </w:p>
    <w:p w14:paraId="64403AB7" w14:textId="77777777" w:rsidR="0053560C" w:rsidRPr="00986A5F" w:rsidRDefault="0053560C" w:rsidP="004E3D49">
      <w:pPr>
        <w:spacing w:after="0" w:line="360" w:lineRule="auto"/>
        <w:jc w:val="both"/>
        <w:rPr>
          <w:rFonts w:ascii="Bookman Old Style" w:hAnsi="Bookman Old Style" w:cs="Times New Roman"/>
          <w:sz w:val="24"/>
          <w:szCs w:val="24"/>
        </w:rPr>
      </w:pPr>
    </w:p>
    <w:p w14:paraId="0F196EBA" w14:textId="2575890D" w:rsidR="0053560C"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D6B31" w:rsidRPr="00986A5F">
        <w:rPr>
          <w:rFonts w:ascii="Bookman Old Style" w:hAnsi="Bookman Old Style" w:cs="Times New Roman"/>
          <w:b/>
          <w:sz w:val="24"/>
          <w:szCs w:val="24"/>
        </w:rPr>
        <w:t xml:space="preserve">  </w:t>
      </w:r>
    </w:p>
    <w:p w14:paraId="5DB98CCA" w14:textId="77777777" w:rsidR="0053560C" w:rsidRPr="00986A5F" w:rsidRDefault="00AD6B31"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t>That's very good. In terms of this soft skills, like communication skills, negotiation, sending emails back and forth with the stakeholders, during the boot</w:t>
      </w:r>
      <w:r w:rsidR="00296941" w:rsidRPr="00986A5F">
        <w:rPr>
          <w:rFonts w:ascii="Bookman Old Style" w:hAnsi="Bookman Old Style" w:cs="Times New Roman"/>
          <w:sz w:val="24"/>
          <w:szCs w:val="24"/>
        </w:rPr>
        <w:t xml:space="preserve"> </w:t>
      </w:r>
      <w:r w:rsidRPr="00986A5F">
        <w:rPr>
          <w:rFonts w:ascii="Bookman Old Style" w:hAnsi="Bookman Old Style" w:cs="Times New Roman"/>
          <w:sz w:val="24"/>
          <w:szCs w:val="24"/>
        </w:rPr>
        <w:t>camp days, kind of contributing to that, did you find that the challenges fro</w:t>
      </w:r>
      <w:r w:rsidR="00296941" w:rsidRPr="00986A5F">
        <w:rPr>
          <w:rFonts w:ascii="Bookman Old Style" w:hAnsi="Bookman Old Style" w:cs="Times New Roman"/>
          <w:sz w:val="24"/>
          <w:szCs w:val="24"/>
        </w:rPr>
        <w:t>m before that were</w:t>
      </w:r>
      <w:r w:rsidRPr="00986A5F">
        <w:rPr>
          <w:rFonts w:ascii="Bookman Old Style" w:hAnsi="Bookman Old Style" w:cs="Times New Roman"/>
          <w:sz w:val="24"/>
          <w:szCs w:val="24"/>
        </w:rPr>
        <w:t xml:space="preserve"> improved later on, by introducing this external stakeholders?</w:t>
      </w:r>
    </w:p>
    <w:p w14:paraId="325B1C91" w14:textId="77777777" w:rsidR="0053560C" w:rsidRPr="00986A5F" w:rsidRDefault="0053560C" w:rsidP="004E3D49">
      <w:pPr>
        <w:spacing w:after="0" w:line="360" w:lineRule="auto"/>
        <w:jc w:val="both"/>
        <w:rPr>
          <w:rFonts w:ascii="Bookman Old Style" w:hAnsi="Bookman Old Style" w:cs="Times New Roman"/>
          <w:sz w:val="24"/>
          <w:szCs w:val="24"/>
        </w:rPr>
      </w:pPr>
    </w:p>
    <w:p w14:paraId="6C63B1D4" w14:textId="43F72444" w:rsidR="0053560C"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D6B31" w:rsidRPr="00986A5F">
        <w:rPr>
          <w:rFonts w:ascii="Bookman Old Style" w:hAnsi="Bookman Old Style" w:cs="Times New Roman"/>
          <w:b/>
          <w:sz w:val="24"/>
          <w:szCs w:val="24"/>
        </w:rPr>
        <w:t xml:space="preserve">  </w:t>
      </w:r>
    </w:p>
    <w:p w14:paraId="47A9F2F9" w14:textId="0658C9A9" w:rsidR="0053560C" w:rsidRPr="005B605B" w:rsidRDefault="00AD6B31" w:rsidP="004E3D49">
      <w:pPr>
        <w:spacing w:after="0" w:line="360" w:lineRule="auto"/>
        <w:jc w:val="both"/>
        <w:rPr>
          <w:rFonts w:ascii="Bookman Old Style" w:hAnsi="Bookman Old Style" w:cs="Times New Roman"/>
          <w:sz w:val="24"/>
          <w:szCs w:val="24"/>
          <w:lang w:val="en-NO"/>
        </w:rPr>
      </w:pPr>
      <w:r w:rsidRPr="00986A5F">
        <w:rPr>
          <w:rFonts w:ascii="Bookman Old Style" w:hAnsi="Bookman Old Style" w:cs="Times New Roman"/>
          <w:sz w:val="24"/>
          <w:szCs w:val="24"/>
        </w:rPr>
        <w:t xml:space="preserve">I think we gained a lot of motivation from how engaged our stakeholder was. So the fact that she was here and talk to us and brought new </w:t>
      </w:r>
      <w:r w:rsidR="00296941" w:rsidRPr="00986A5F">
        <w:rPr>
          <w:rFonts w:ascii="Bookman Old Style" w:hAnsi="Bookman Old Style" w:cs="Times New Roman"/>
          <w:sz w:val="24"/>
          <w:szCs w:val="24"/>
        </w:rPr>
        <w:t xml:space="preserve">ideas, and she was super </w:t>
      </w:r>
      <w:r w:rsidRPr="00986A5F">
        <w:rPr>
          <w:rFonts w:ascii="Bookman Old Style" w:hAnsi="Bookman Old Style" w:cs="Times New Roman"/>
          <w:sz w:val="24"/>
          <w:szCs w:val="24"/>
        </w:rPr>
        <w:t xml:space="preserve">proactive, was really good. I'm not sure if we've been able to meet that back to her and give that same inspiration back because we've been quite focused on the </w:t>
      </w:r>
      <w:r w:rsidR="005B605B">
        <w:rPr>
          <w:rFonts w:ascii="Bookman Old Style" w:hAnsi="Bookman Old Style" w:cs="Times New Roman"/>
          <w:sz w:val="24"/>
          <w:szCs w:val="24"/>
        </w:rPr>
        <w:t>other</w:t>
      </w:r>
      <w:r w:rsidRPr="00986A5F">
        <w:rPr>
          <w:rFonts w:ascii="Bookman Old Style" w:hAnsi="Bookman Old Style" w:cs="Times New Roman"/>
          <w:sz w:val="24"/>
          <w:szCs w:val="24"/>
        </w:rPr>
        <w:t xml:space="preserve"> part of the work lately, so that</w:t>
      </w:r>
      <w:r w:rsidR="00296941" w:rsidRPr="00986A5F">
        <w:rPr>
          <w:rFonts w:ascii="Bookman Old Style" w:hAnsi="Bookman Old Style" w:cs="Times New Roman"/>
          <w:sz w:val="24"/>
          <w:szCs w:val="24"/>
        </w:rPr>
        <w:t>,</w:t>
      </w:r>
      <w:r w:rsidRPr="00986A5F">
        <w:rPr>
          <w:rFonts w:ascii="Bookman Old Style" w:hAnsi="Bookman Old Style" w:cs="Times New Roman"/>
          <w:sz w:val="24"/>
          <w:szCs w:val="24"/>
        </w:rPr>
        <w:t xml:space="preserve"> I'm not sure if our project will deliver what she expected or could have gained from it. But she took a real</w:t>
      </w:r>
      <w:r w:rsidR="00296941" w:rsidRPr="00986A5F">
        <w:rPr>
          <w:rFonts w:ascii="Bookman Old Style" w:hAnsi="Bookman Old Style" w:cs="Times New Roman"/>
          <w:sz w:val="24"/>
          <w:szCs w:val="24"/>
        </w:rPr>
        <w:t>ly</w:t>
      </w:r>
      <w:r w:rsidRPr="00986A5F">
        <w:rPr>
          <w:rFonts w:ascii="Bookman Old Style" w:hAnsi="Bookman Old Style" w:cs="Times New Roman"/>
          <w:sz w:val="24"/>
          <w:szCs w:val="24"/>
        </w:rPr>
        <w:t xml:space="preserve"> active role in coming to us and I don't have any criticism on the wa</w:t>
      </w:r>
      <w:r w:rsidR="00296941" w:rsidRPr="00986A5F">
        <w:rPr>
          <w:rFonts w:ascii="Bookman Old Style" w:hAnsi="Bookman Old Style" w:cs="Times New Roman"/>
          <w:sz w:val="24"/>
          <w:szCs w:val="24"/>
        </w:rPr>
        <w:t xml:space="preserve">y that she has worked, but that, </w:t>
      </w:r>
      <w:r w:rsidRPr="00986A5F">
        <w:rPr>
          <w:rFonts w:ascii="Bookman Old Style" w:hAnsi="Bookman Old Style" w:cs="Times New Roman"/>
          <w:sz w:val="24"/>
          <w:szCs w:val="24"/>
        </w:rPr>
        <w:t>if we had even more communication</w:t>
      </w:r>
      <w:r w:rsidR="00296941" w:rsidRPr="00986A5F">
        <w:rPr>
          <w:rFonts w:ascii="Bookman Old Style" w:hAnsi="Bookman Old Style" w:cs="Times New Roman"/>
          <w:sz w:val="24"/>
          <w:szCs w:val="24"/>
        </w:rPr>
        <w:t>,</w:t>
      </w:r>
      <w:r w:rsidRPr="00986A5F">
        <w:rPr>
          <w:rFonts w:ascii="Bookman Old Style" w:hAnsi="Bookman Old Style" w:cs="Times New Roman"/>
          <w:sz w:val="24"/>
          <w:szCs w:val="24"/>
        </w:rPr>
        <w:t xml:space="preserve"> if we maybe took initiative and came to their office, maybe even more could have developed on a project.</w:t>
      </w:r>
    </w:p>
    <w:p w14:paraId="5DDB1618" w14:textId="77777777" w:rsidR="0053560C" w:rsidRPr="00986A5F" w:rsidRDefault="0053560C" w:rsidP="004E3D49">
      <w:pPr>
        <w:spacing w:after="0" w:line="360" w:lineRule="auto"/>
        <w:jc w:val="both"/>
        <w:rPr>
          <w:rFonts w:ascii="Bookman Old Style" w:hAnsi="Bookman Old Style" w:cs="Times New Roman"/>
          <w:sz w:val="24"/>
          <w:szCs w:val="24"/>
        </w:rPr>
      </w:pPr>
    </w:p>
    <w:p w14:paraId="38EB762E" w14:textId="037B0990" w:rsidR="00296941"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D6B31" w:rsidRPr="00986A5F">
        <w:rPr>
          <w:rFonts w:ascii="Bookman Old Style" w:hAnsi="Bookman Old Style" w:cs="Times New Roman"/>
          <w:b/>
          <w:sz w:val="24"/>
          <w:szCs w:val="24"/>
        </w:rPr>
        <w:t xml:space="preserve">  </w:t>
      </w:r>
    </w:p>
    <w:p w14:paraId="3C2185EC" w14:textId="77777777" w:rsidR="0053560C" w:rsidRPr="00986A5F" w:rsidRDefault="00AD6B31"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t>Do you thin</w:t>
      </w:r>
      <w:r w:rsidR="00296941" w:rsidRPr="00986A5F">
        <w:rPr>
          <w:rFonts w:ascii="Bookman Old Style" w:hAnsi="Bookman Old Style" w:cs="Times New Roman"/>
          <w:sz w:val="24"/>
          <w:szCs w:val="24"/>
        </w:rPr>
        <w:t>k this initiative thing, w</w:t>
      </w:r>
      <w:r w:rsidRPr="00986A5F">
        <w:rPr>
          <w:rFonts w:ascii="Bookman Old Style" w:hAnsi="Bookman Old Style" w:cs="Times New Roman"/>
          <w:sz w:val="24"/>
          <w:szCs w:val="24"/>
        </w:rPr>
        <w:t>as it like a problem from before o</w:t>
      </w:r>
      <w:r w:rsidR="00296941" w:rsidRPr="00986A5F">
        <w:rPr>
          <w:rFonts w:ascii="Bookman Old Style" w:hAnsi="Bookman Old Style" w:cs="Times New Roman"/>
          <w:sz w:val="24"/>
          <w:szCs w:val="24"/>
        </w:rPr>
        <w:t>r a challenge from before, communication wise, you had and then you sort it out later, I don't know.</w:t>
      </w:r>
    </w:p>
    <w:p w14:paraId="6D1B85F3" w14:textId="77777777" w:rsidR="0053560C" w:rsidRPr="00986A5F" w:rsidRDefault="0053560C" w:rsidP="004E3D49">
      <w:pPr>
        <w:spacing w:after="0" w:line="360" w:lineRule="auto"/>
        <w:jc w:val="both"/>
        <w:rPr>
          <w:rFonts w:ascii="Bookman Old Style" w:hAnsi="Bookman Old Style" w:cs="Times New Roman"/>
          <w:sz w:val="24"/>
          <w:szCs w:val="24"/>
        </w:rPr>
      </w:pPr>
    </w:p>
    <w:p w14:paraId="53EEA59A" w14:textId="0E2DFA11" w:rsidR="00296941"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D6B31" w:rsidRPr="00986A5F">
        <w:rPr>
          <w:rFonts w:ascii="Bookman Old Style" w:hAnsi="Bookman Old Style" w:cs="Times New Roman"/>
          <w:b/>
          <w:sz w:val="24"/>
          <w:szCs w:val="24"/>
        </w:rPr>
        <w:t xml:space="preserve">  </w:t>
      </w:r>
    </w:p>
    <w:p w14:paraId="0553D533" w14:textId="77777777" w:rsidR="0053560C" w:rsidRPr="00986A5F" w:rsidRDefault="00296941"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t xml:space="preserve">I don't quite understand the question. </w:t>
      </w:r>
    </w:p>
    <w:p w14:paraId="7C26A73E" w14:textId="77777777" w:rsidR="0053560C" w:rsidRPr="00986A5F" w:rsidRDefault="0053560C" w:rsidP="004E3D49">
      <w:pPr>
        <w:spacing w:after="0" w:line="360" w:lineRule="auto"/>
        <w:jc w:val="both"/>
        <w:rPr>
          <w:rFonts w:ascii="Bookman Old Style" w:hAnsi="Bookman Old Style" w:cs="Times New Roman"/>
          <w:sz w:val="24"/>
          <w:szCs w:val="24"/>
        </w:rPr>
      </w:pPr>
    </w:p>
    <w:p w14:paraId="71EAEBAF" w14:textId="573F5DD8" w:rsidR="0053560C"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D6B31" w:rsidRPr="00986A5F">
        <w:rPr>
          <w:rFonts w:ascii="Bookman Old Style" w:hAnsi="Bookman Old Style" w:cs="Times New Roman"/>
          <w:b/>
          <w:sz w:val="24"/>
          <w:szCs w:val="24"/>
        </w:rPr>
        <w:t xml:space="preserve">  </w:t>
      </w:r>
    </w:p>
    <w:p w14:paraId="5C6083A5" w14:textId="77777777" w:rsidR="0053560C" w:rsidRPr="00986A5F" w:rsidRDefault="00296941"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lastRenderedPageBreak/>
        <w:t>The question is more, if</w:t>
      </w:r>
      <w:r w:rsidR="00545255" w:rsidRPr="00986A5F">
        <w:rPr>
          <w:rFonts w:ascii="Bookman Old Style" w:hAnsi="Bookman Old Style" w:cs="Times New Roman"/>
          <w:sz w:val="24"/>
          <w:szCs w:val="24"/>
        </w:rPr>
        <w:t xml:space="preserve"> you have this challenge</w:t>
      </w:r>
      <w:r w:rsidR="00AD6B31" w:rsidRPr="00986A5F">
        <w:rPr>
          <w:rFonts w:ascii="Bookman Old Style" w:hAnsi="Bookman Old Style" w:cs="Times New Roman"/>
          <w:sz w:val="24"/>
          <w:szCs w:val="24"/>
        </w:rPr>
        <w:t>, you're saying that if you met or not expectations, then did you find that a challenge to communicate</w:t>
      </w:r>
      <w:r w:rsidR="00545255" w:rsidRPr="00986A5F">
        <w:rPr>
          <w:rFonts w:ascii="Bookman Old Style" w:hAnsi="Bookman Old Style" w:cs="Times New Roman"/>
          <w:sz w:val="24"/>
          <w:szCs w:val="24"/>
        </w:rPr>
        <w:t>,</w:t>
      </w:r>
      <w:r w:rsidR="00AD6B31" w:rsidRPr="00986A5F">
        <w:rPr>
          <w:rFonts w:ascii="Bookman Old Style" w:hAnsi="Bookman Old Style" w:cs="Times New Roman"/>
          <w:sz w:val="24"/>
          <w:szCs w:val="24"/>
        </w:rPr>
        <w:t xml:space="preserve"> that you kind of improve later on?</w:t>
      </w:r>
    </w:p>
    <w:p w14:paraId="7DA74082" w14:textId="77777777" w:rsidR="0053560C" w:rsidRPr="00986A5F" w:rsidRDefault="0053560C" w:rsidP="004E3D49">
      <w:pPr>
        <w:spacing w:after="0" w:line="360" w:lineRule="auto"/>
        <w:jc w:val="both"/>
        <w:rPr>
          <w:rFonts w:ascii="Bookman Old Style" w:hAnsi="Bookman Old Style" w:cs="Times New Roman"/>
          <w:sz w:val="24"/>
          <w:szCs w:val="24"/>
        </w:rPr>
      </w:pPr>
    </w:p>
    <w:p w14:paraId="1462A6D4" w14:textId="4C700871" w:rsidR="00545255"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D6B31" w:rsidRPr="00986A5F">
        <w:rPr>
          <w:rFonts w:ascii="Bookman Old Style" w:hAnsi="Bookman Old Style" w:cs="Times New Roman"/>
          <w:b/>
          <w:sz w:val="24"/>
          <w:szCs w:val="24"/>
        </w:rPr>
        <w:t xml:space="preserve">  </w:t>
      </w:r>
    </w:p>
    <w:p w14:paraId="27A6C033" w14:textId="77777777" w:rsidR="0053560C" w:rsidRPr="00986A5F" w:rsidRDefault="00AD6B31"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t xml:space="preserve">I think the means of communication weren't the problem in themselves, because we had very open, they included us in a Slack Chat, where we could ask questions to them </w:t>
      </w:r>
      <w:r w:rsidR="00545255" w:rsidRPr="00986A5F">
        <w:rPr>
          <w:rFonts w:ascii="Bookman Old Style" w:hAnsi="Bookman Old Style" w:cs="Times New Roman"/>
          <w:sz w:val="24"/>
          <w:szCs w:val="24"/>
        </w:rPr>
        <w:t>directly, which was very nice a</w:t>
      </w:r>
      <w:r w:rsidRPr="00986A5F">
        <w:rPr>
          <w:rFonts w:ascii="Bookman Old Style" w:hAnsi="Bookman Old Style" w:cs="Times New Roman"/>
          <w:sz w:val="24"/>
          <w:szCs w:val="24"/>
        </w:rPr>
        <w:t>nd the door has alw</w:t>
      </w:r>
      <w:r w:rsidR="00545255" w:rsidRPr="00986A5F">
        <w:rPr>
          <w:rFonts w:ascii="Bookman Old Style" w:hAnsi="Bookman Old Style" w:cs="Times New Roman"/>
          <w:sz w:val="24"/>
          <w:szCs w:val="24"/>
        </w:rPr>
        <w:t>ays been open from their side, so I saw</w:t>
      </w:r>
      <w:r w:rsidRPr="00986A5F">
        <w:rPr>
          <w:rFonts w:ascii="Bookman Old Style" w:hAnsi="Bookman Old Style" w:cs="Times New Roman"/>
          <w:sz w:val="24"/>
          <w:szCs w:val="24"/>
        </w:rPr>
        <w:t xml:space="preserve"> that they put themselves</w:t>
      </w:r>
      <w:r w:rsidR="00545255" w:rsidRPr="00986A5F">
        <w:rPr>
          <w:rFonts w:ascii="Bookman Old Style" w:hAnsi="Bookman Old Style" w:cs="Times New Roman"/>
          <w:sz w:val="24"/>
          <w:szCs w:val="24"/>
        </w:rPr>
        <w:t xml:space="preserve"> at disposal. </w:t>
      </w:r>
    </w:p>
    <w:p w14:paraId="43282C4F" w14:textId="77777777" w:rsidR="0053560C" w:rsidRPr="00986A5F" w:rsidRDefault="0053560C" w:rsidP="004E3D49">
      <w:pPr>
        <w:spacing w:after="0" w:line="360" w:lineRule="auto"/>
        <w:jc w:val="both"/>
        <w:rPr>
          <w:rFonts w:ascii="Bookman Old Style" w:hAnsi="Bookman Old Style" w:cs="Times New Roman"/>
          <w:sz w:val="24"/>
          <w:szCs w:val="24"/>
        </w:rPr>
      </w:pPr>
    </w:p>
    <w:p w14:paraId="7738ACFC" w14:textId="5E612CCC" w:rsidR="0053560C"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D6B31" w:rsidRPr="00986A5F">
        <w:rPr>
          <w:rFonts w:ascii="Bookman Old Style" w:hAnsi="Bookman Old Style" w:cs="Times New Roman"/>
          <w:b/>
          <w:sz w:val="24"/>
          <w:szCs w:val="24"/>
        </w:rPr>
        <w:t xml:space="preserve">  </w:t>
      </w:r>
    </w:p>
    <w:p w14:paraId="54513B07" w14:textId="77777777" w:rsidR="0053560C" w:rsidRPr="00986A5F" w:rsidRDefault="00545255"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t>And</w:t>
      </w:r>
      <w:r w:rsidR="00AD6B31" w:rsidRPr="00986A5F">
        <w:rPr>
          <w:rFonts w:ascii="Bookman Old Style" w:hAnsi="Bookman Old Style" w:cs="Times New Roman"/>
          <w:sz w:val="24"/>
          <w:szCs w:val="24"/>
        </w:rPr>
        <w:t xml:space="preserve"> was</w:t>
      </w:r>
      <w:r w:rsidRPr="00986A5F">
        <w:rPr>
          <w:rFonts w:ascii="Bookman Old Style" w:hAnsi="Bookman Old Style" w:cs="Times New Roman"/>
          <w:sz w:val="24"/>
          <w:szCs w:val="24"/>
        </w:rPr>
        <w:t xml:space="preserve"> this something new to you or you have used Slack</w:t>
      </w:r>
      <w:r w:rsidR="00AD6B31" w:rsidRPr="00986A5F">
        <w:rPr>
          <w:rFonts w:ascii="Bookman Old Style" w:hAnsi="Bookman Old Style" w:cs="Times New Roman"/>
          <w:sz w:val="24"/>
          <w:szCs w:val="24"/>
        </w:rPr>
        <w:t xml:space="preserve"> before?</w:t>
      </w:r>
    </w:p>
    <w:p w14:paraId="4B526292" w14:textId="77777777" w:rsidR="0053560C" w:rsidRPr="00986A5F" w:rsidRDefault="0053560C" w:rsidP="004E3D49">
      <w:pPr>
        <w:spacing w:after="0" w:line="360" w:lineRule="auto"/>
        <w:jc w:val="both"/>
        <w:rPr>
          <w:rFonts w:ascii="Bookman Old Style" w:hAnsi="Bookman Old Style" w:cs="Times New Roman"/>
          <w:sz w:val="24"/>
          <w:szCs w:val="24"/>
        </w:rPr>
      </w:pPr>
    </w:p>
    <w:p w14:paraId="329C4B83" w14:textId="15D08700" w:rsidR="0053560C"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D6B31" w:rsidRPr="00986A5F">
        <w:rPr>
          <w:rFonts w:ascii="Bookman Old Style" w:hAnsi="Bookman Old Style" w:cs="Times New Roman"/>
          <w:b/>
          <w:sz w:val="24"/>
          <w:szCs w:val="24"/>
        </w:rPr>
        <w:t xml:space="preserve">  </w:t>
      </w:r>
    </w:p>
    <w:p w14:paraId="3109BD94" w14:textId="523DBAA1" w:rsidR="0053560C" w:rsidRPr="00986A5F" w:rsidRDefault="00545255"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t>I've used slack before, so that was fine to use</w:t>
      </w:r>
      <w:r w:rsidR="0031684E">
        <w:rPr>
          <w:rFonts w:ascii="Bookman Old Style" w:hAnsi="Bookman Old Style" w:cs="Times New Roman"/>
          <w:sz w:val="24"/>
          <w:szCs w:val="24"/>
        </w:rPr>
        <w:t>.</w:t>
      </w:r>
    </w:p>
    <w:p w14:paraId="5DBA9A33" w14:textId="77777777" w:rsidR="0053560C" w:rsidRPr="00986A5F" w:rsidRDefault="0053560C" w:rsidP="004E3D49">
      <w:pPr>
        <w:spacing w:after="0" w:line="360" w:lineRule="auto"/>
        <w:jc w:val="both"/>
        <w:rPr>
          <w:rFonts w:ascii="Bookman Old Style" w:hAnsi="Bookman Old Style" w:cs="Times New Roman"/>
          <w:sz w:val="24"/>
          <w:szCs w:val="24"/>
        </w:rPr>
      </w:pPr>
    </w:p>
    <w:p w14:paraId="5ABA82A6" w14:textId="1AF380AC" w:rsidR="0053560C"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D6B31" w:rsidRPr="00986A5F">
        <w:rPr>
          <w:rFonts w:ascii="Bookman Old Style" w:hAnsi="Bookman Old Style" w:cs="Times New Roman"/>
          <w:b/>
          <w:sz w:val="24"/>
          <w:szCs w:val="24"/>
        </w:rPr>
        <w:t xml:space="preserve">  </w:t>
      </w:r>
    </w:p>
    <w:p w14:paraId="4032F844" w14:textId="77777777" w:rsidR="0053560C" w:rsidRPr="00986A5F" w:rsidRDefault="00AD6B31"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t>H</w:t>
      </w:r>
      <w:r w:rsidR="00545255" w:rsidRPr="00986A5F">
        <w:rPr>
          <w:rFonts w:ascii="Bookman Old Style" w:hAnsi="Bookman Old Style" w:cs="Times New Roman"/>
          <w:sz w:val="24"/>
          <w:szCs w:val="24"/>
        </w:rPr>
        <w:t>ow about the other team members, what do you think?</w:t>
      </w:r>
    </w:p>
    <w:p w14:paraId="7E6B19FF" w14:textId="77777777" w:rsidR="0053560C" w:rsidRPr="00986A5F" w:rsidRDefault="0053560C" w:rsidP="004E3D49">
      <w:pPr>
        <w:spacing w:after="0" w:line="360" w:lineRule="auto"/>
        <w:jc w:val="both"/>
        <w:rPr>
          <w:rFonts w:ascii="Bookman Old Style" w:hAnsi="Bookman Old Style" w:cs="Times New Roman"/>
          <w:sz w:val="24"/>
          <w:szCs w:val="24"/>
        </w:rPr>
      </w:pPr>
    </w:p>
    <w:p w14:paraId="6DD14EE9" w14:textId="1DC1B65C" w:rsidR="0053560C"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D6B31" w:rsidRPr="00986A5F">
        <w:rPr>
          <w:rFonts w:ascii="Bookman Old Style" w:hAnsi="Bookman Old Style" w:cs="Times New Roman"/>
          <w:b/>
          <w:sz w:val="24"/>
          <w:szCs w:val="24"/>
        </w:rPr>
        <w:t xml:space="preserve">  </w:t>
      </w:r>
    </w:p>
    <w:p w14:paraId="11CD237A" w14:textId="77777777" w:rsidR="0053560C" w:rsidRPr="00986A5F" w:rsidRDefault="00AD6B31"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t xml:space="preserve">I think it </w:t>
      </w:r>
      <w:r w:rsidR="00545255" w:rsidRPr="00986A5F">
        <w:rPr>
          <w:rFonts w:ascii="Bookman Old Style" w:hAnsi="Bookman Old Style" w:cs="Times New Roman"/>
          <w:sz w:val="24"/>
          <w:szCs w:val="24"/>
        </w:rPr>
        <w:t>was new to some, but some had</w:t>
      </w:r>
      <w:r w:rsidRPr="00986A5F">
        <w:rPr>
          <w:rFonts w:ascii="Bookman Old Style" w:hAnsi="Bookman Old Style" w:cs="Times New Roman"/>
          <w:sz w:val="24"/>
          <w:szCs w:val="24"/>
        </w:rPr>
        <w:t xml:space="preserve"> seen it </w:t>
      </w:r>
      <w:r w:rsidR="00545255" w:rsidRPr="00986A5F">
        <w:rPr>
          <w:rFonts w:ascii="Bookman Old Style" w:hAnsi="Bookman Old Style" w:cs="Times New Roman"/>
          <w:sz w:val="24"/>
          <w:szCs w:val="24"/>
        </w:rPr>
        <w:t>before b</w:t>
      </w:r>
      <w:r w:rsidRPr="00986A5F">
        <w:rPr>
          <w:rFonts w:ascii="Bookman Old Style" w:hAnsi="Bookman Old Style" w:cs="Times New Roman"/>
          <w:sz w:val="24"/>
          <w:szCs w:val="24"/>
        </w:rPr>
        <w:t>ut we haven't used it very actively, when we've needed actual resources from them, we've been able to send them a message a</w:t>
      </w:r>
      <w:r w:rsidR="00545255" w:rsidRPr="00986A5F">
        <w:rPr>
          <w:rFonts w:ascii="Bookman Old Style" w:hAnsi="Bookman Old Style" w:cs="Times New Roman"/>
          <w:sz w:val="24"/>
          <w:szCs w:val="24"/>
        </w:rPr>
        <w:t>nd then get a quick reply. So</w:t>
      </w:r>
      <w:r w:rsidRPr="00986A5F">
        <w:rPr>
          <w:rFonts w:ascii="Bookman Old Style" w:hAnsi="Bookman Old Style" w:cs="Times New Roman"/>
          <w:sz w:val="24"/>
          <w:szCs w:val="24"/>
        </w:rPr>
        <w:t xml:space="preserve"> that's nice.</w:t>
      </w:r>
    </w:p>
    <w:p w14:paraId="05D6C947" w14:textId="77777777" w:rsidR="0053560C" w:rsidRPr="00986A5F" w:rsidRDefault="0053560C" w:rsidP="004E3D49">
      <w:pPr>
        <w:spacing w:after="0" w:line="360" w:lineRule="auto"/>
        <w:jc w:val="both"/>
        <w:rPr>
          <w:rFonts w:ascii="Bookman Old Style" w:hAnsi="Bookman Old Style" w:cs="Times New Roman"/>
          <w:sz w:val="24"/>
          <w:szCs w:val="24"/>
        </w:rPr>
      </w:pPr>
    </w:p>
    <w:p w14:paraId="1BF466FC" w14:textId="1DEAD75E" w:rsidR="0053560C"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D6B31" w:rsidRPr="00986A5F">
        <w:rPr>
          <w:rFonts w:ascii="Bookman Old Style" w:hAnsi="Bookman Old Style" w:cs="Times New Roman"/>
          <w:b/>
          <w:sz w:val="24"/>
          <w:szCs w:val="24"/>
        </w:rPr>
        <w:t xml:space="preserve">  </w:t>
      </w:r>
    </w:p>
    <w:p w14:paraId="0A1FA240" w14:textId="77777777" w:rsidR="0053560C" w:rsidRPr="00986A5F" w:rsidRDefault="00AD6B31"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t>How about the technical skills of the project? Like, what did yo</w:t>
      </w:r>
      <w:r w:rsidR="00545255" w:rsidRPr="00986A5F">
        <w:rPr>
          <w:rFonts w:ascii="Bookman Old Style" w:hAnsi="Bookman Old Style" w:cs="Times New Roman"/>
          <w:sz w:val="24"/>
          <w:szCs w:val="24"/>
        </w:rPr>
        <w:t>u use, d</w:t>
      </w:r>
      <w:r w:rsidRPr="00986A5F">
        <w:rPr>
          <w:rFonts w:ascii="Bookman Old Style" w:hAnsi="Bookman Old Style" w:cs="Times New Roman"/>
          <w:sz w:val="24"/>
          <w:szCs w:val="24"/>
        </w:rPr>
        <w:t>id you use things that were done from or skills that yo</w:t>
      </w:r>
      <w:r w:rsidR="00545255" w:rsidRPr="00986A5F">
        <w:rPr>
          <w:rFonts w:ascii="Bookman Old Style" w:hAnsi="Bookman Old Style" w:cs="Times New Roman"/>
          <w:sz w:val="24"/>
          <w:szCs w:val="24"/>
        </w:rPr>
        <w:t>u got from a boot camp or skills that you had</w:t>
      </w:r>
      <w:r w:rsidRPr="00986A5F">
        <w:rPr>
          <w:rFonts w:ascii="Bookman Old Style" w:hAnsi="Bookman Old Style" w:cs="Times New Roman"/>
          <w:sz w:val="24"/>
          <w:szCs w:val="24"/>
        </w:rPr>
        <w:t xml:space="preserve"> from previous experiences? What was the situation in the team and personal speaking?</w:t>
      </w:r>
    </w:p>
    <w:p w14:paraId="7AA01669" w14:textId="77777777" w:rsidR="0053560C" w:rsidRPr="00986A5F" w:rsidRDefault="0053560C" w:rsidP="004E3D49">
      <w:pPr>
        <w:spacing w:after="0" w:line="360" w:lineRule="auto"/>
        <w:jc w:val="both"/>
        <w:rPr>
          <w:rFonts w:ascii="Bookman Old Style" w:hAnsi="Bookman Old Style" w:cs="Times New Roman"/>
          <w:sz w:val="24"/>
          <w:szCs w:val="24"/>
        </w:rPr>
      </w:pPr>
    </w:p>
    <w:p w14:paraId="6A88BDF1" w14:textId="0EF0E11B" w:rsidR="0053560C"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D6B31" w:rsidRPr="00986A5F">
        <w:rPr>
          <w:rFonts w:ascii="Bookman Old Style" w:hAnsi="Bookman Old Style" w:cs="Times New Roman"/>
          <w:b/>
          <w:sz w:val="24"/>
          <w:szCs w:val="24"/>
        </w:rPr>
        <w:t xml:space="preserve">  </w:t>
      </w:r>
    </w:p>
    <w:p w14:paraId="1AEBB3E0" w14:textId="77777777" w:rsidR="0053560C" w:rsidRPr="00986A5F" w:rsidRDefault="00AD6B31"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lastRenderedPageBreak/>
        <w:t>Yeah, and on</w:t>
      </w:r>
      <w:r w:rsidR="00545255" w:rsidRPr="00986A5F">
        <w:rPr>
          <w:rFonts w:ascii="Bookman Old Style" w:hAnsi="Bookman Old Style" w:cs="Times New Roman"/>
          <w:sz w:val="24"/>
          <w:szCs w:val="24"/>
        </w:rPr>
        <w:t xml:space="preserve">e team had very good skills in </w:t>
      </w:r>
      <w:r w:rsidRPr="00986A5F">
        <w:rPr>
          <w:rFonts w:ascii="Bookman Old Style" w:hAnsi="Bookman Old Style" w:cs="Times New Roman"/>
          <w:sz w:val="24"/>
          <w:szCs w:val="24"/>
        </w:rPr>
        <w:t>design processes. So to be able to be cre</w:t>
      </w:r>
      <w:r w:rsidR="00545255" w:rsidRPr="00986A5F">
        <w:rPr>
          <w:rFonts w:ascii="Bookman Old Style" w:hAnsi="Bookman Old Style" w:cs="Times New Roman"/>
          <w:sz w:val="24"/>
          <w:szCs w:val="24"/>
        </w:rPr>
        <w:t xml:space="preserve">ative and say, hey, </w:t>
      </w:r>
      <w:r w:rsidRPr="00986A5F">
        <w:rPr>
          <w:rFonts w:ascii="Bookman Old Style" w:hAnsi="Bookman Old Style" w:cs="Times New Roman"/>
          <w:sz w:val="24"/>
          <w:szCs w:val="24"/>
        </w:rPr>
        <w:t>what if we do</w:t>
      </w:r>
      <w:r w:rsidR="00545255" w:rsidRPr="00986A5F">
        <w:rPr>
          <w:rFonts w:ascii="Bookman Old Style" w:hAnsi="Bookman Old Style" w:cs="Times New Roman"/>
          <w:sz w:val="24"/>
          <w:szCs w:val="24"/>
        </w:rPr>
        <w:t xml:space="preserve"> this and creating and throw in new ideas, which was </w:t>
      </w:r>
      <w:r w:rsidRPr="00986A5F">
        <w:rPr>
          <w:rFonts w:ascii="Bookman Old Style" w:hAnsi="Bookman Old Style" w:cs="Times New Roman"/>
          <w:sz w:val="24"/>
          <w:szCs w:val="24"/>
        </w:rPr>
        <w:t>really useful. And the fact that another person has a more progressive kind of vie</w:t>
      </w:r>
      <w:r w:rsidR="00545255" w:rsidRPr="00986A5F">
        <w:rPr>
          <w:rFonts w:ascii="Bookman Old Style" w:hAnsi="Bookman Old Style" w:cs="Times New Roman"/>
          <w:sz w:val="24"/>
          <w:szCs w:val="24"/>
        </w:rPr>
        <w:t>w and pragmatic kind of view in</w:t>
      </w:r>
      <w:r w:rsidRPr="00986A5F">
        <w:rPr>
          <w:rFonts w:ascii="Bookman Old Style" w:hAnsi="Bookman Old Style" w:cs="Times New Roman"/>
          <w:sz w:val="24"/>
          <w:szCs w:val="24"/>
        </w:rPr>
        <w:t xml:space="preserve"> what he's doing and has more a drive to finish things quickly created interesting group dynamics. But that both help the project and having allowing ourselves to step back and be a bit creative and have brainstorming and create new ideas, but at the same time, kind of keep the focus of okay, but we do have to deliver something at the end of it. So the fact that we came from different disciplines there, I think, was beneficial.</w:t>
      </w:r>
    </w:p>
    <w:p w14:paraId="5F604C60" w14:textId="77777777" w:rsidR="0053560C" w:rsidRPr="00986A5F" w:rsidRDefault="0053560C" w:rsidP="004E3D49">
      <w:pPr>
        <w:spacing w:after="0" w:line="360" w:lineRule="auto"/>
        <w:jc w:val="both"/>
        <w:rPr>
          <w:rFonts w:ascii="Bookman Old Style" w:hAnsi="Bookman Old Style" w:cs="Times New Roman"/>
          <w:sz w:val="24"/>
          <w:szCs w:val="24"/>
        </w:rPr>
      </w:pPr>
    </w:p>
    <w:p w14:paraId="0C5EDAF7" w14:textId="377A0147" w:rsidR="0053560C"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D6B31" w:rsidRPr="00986A5F">
        <w:rPr>
          <w:rFonts w:ascii="Bookman Old Style" w:hAnsi="Bookman Old Style" w:cs="Times New Roman"/>
          <w:b/>
          <w:sz w:val="24"/>
          <w:szCs w:val="24"/>
        </w:rPr>
        <w:t xml:space="preserve">  </w:t>
      </w:r>
    </w:p>
    <w:p w14:paraId="2E02F246" w14:textId="33B5E204" w:rsidR="0053560C" w:rsidRPr="00986A5F" w:rsidRDefault="00545255"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t xml:space="preserve">How about the </w:t>
      </w:r>
      <w:r w:rsidR="00B71948">
        <w:rPr>
          <w:rFonts w:ascii="Bookman Old Style" w:hAnsi="Bookman Old Style" w:cs="Times New Roman"/>
          <w:sz w:val="24"/>
          <w:szCs w:val="24"/>
        </w:rPr>
        <w:t xml:space="preserve">technical </w:t>
      </w:r>
      <w:r w:rsidRPr="00986A5F">
        <w:rPr>
          <w:rFonts w:ascii="Bookman Old Style" w:hAnsi="Bookman Old Style" w:cs="Times New Roman"/>
          <w:sz w:val="24"/>
          <w:szCs w:val="24"/>
        </w:rPr>
        <w:t>influence any</w:t>
      </w:r>
      <w:r w:rsidR="00AD6B31" w:rsidRPr="00986A5F">
        <w:rPr>
          <w:rFonts w:ascii="Bookman Old Style" w:hAnsi="Bookman Old Style" w:cs="Times New Roman"/>
          <w:sz w:val="24"/>
          <w:szCs w:val="24"/>
        </w:rPr>
        <w:t xml:space="preserve"> skills,</w:t>
      </w:r>
      <w:r w:rsidRPr="00986A5F">
        <w:rPr>
          <w:rFonts w:ascii="Bookman Old Style" w:hAnsi="Bookman Old Style" w:cs="Times New Roman"/>
          <w:sz w:val="24"/>
          <w:szCs w:val="24"/>
        </w:rPr>
        <w:t xml:space="preserve"> or?</w:t>
      </w:r>
    </w:p>
    <w:p w14:paraId="42153847" w14:textId="77777777" w:rsidR="0053560C" w:rsidRPr="00986A5F" w:rsidRDefault="0053560C" w:rsidP="004E3D49">
      <w:pPr>
        <w:spacing w:after="0" w:line="360" w:lineRule="auto"/>
        <w:jc w:val="both"/>
        <w:rPr>
          <w:rFonts w:ascii="Bookman Old Style" w:hAnsi="Bookman Old Style" w:cs="Times New Roman"/>
          <w:sz w:val="24"/>
          <w:szCs w:val="24"/>
        </w:rPr>
      </w:pPr>
    </w:p>
    <w:p w14:paraId="431CD542" w14:textId="5E6E3B0D" w:rsidR="0053560C"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D6B31" w:rsidRPr="00986A5F">
        <w:rPr>
          <w:rFonts w:ascii="Bookman Old Style" w:hAnsi="Bookman Old Style" w:cs="Times New Roman"/>
          <w:b/>
          <w:sz w:val="24"/>
          <w:szCs w:val="24"/>
        </w:rPr>
        <w:t xml:space="preserve">  </w:t>
      </w:r>
    </w:p>
    <w:p w14:paraId="442E1A2C" w14:textId="19DD187D" w:rsidR="0053560C" w:rsidRPr="005B605B" w:rsidRDefault="00545255" w:rsidP="004E3D49">
      <w:pPr>
        <w:spacing w:after="0" w:line="360" w:lineRule="auto"/>
        <w:jc w:val="both"/>
        <w:rPr>
          <w:rFonts w:ascii="Bookman Old Style" w:hAnsi="Bookman Old Style" w:cs="Times New Roman"/>
          <w:sz w:val="24"/>
          <w:szCs w:val="24"/>
          <w:lang w:val="en-NO"/>
        </w:rPr>
      </w:pPr>
      <w:r w:rsidRPr="00986A5F">
        <w:rPr>
          <w:rFonts w:ascii="Bookman Old Style" w:hAnsi="Bookman Old Style" w:cs="Times New Roman"/>
          <w:sz w:val="24"/>
          <w:szCs w:val="24"/>
        </w:rPr>
        <w:t xml:space="preserve">Yeah, because when </w:t>
      </w:r>
      <w:r w:rsidR="00B71948">
        <w:rPr>
          <w:rFonts w:ascii="Bookman Old Style" w:hAnsi="Bookman Old Style" w:cs="Times New Roman"/>
          <w:sz w:val="24"/>
          <w:szCs w:val="24"/>
        </w:rPr>
        <w:t>X</w:t>
      </w:r>
      <w:r w:rsidR="00AD6B31" w:rsidRPr="00986A5F">
        <w:rPr>
          <w:rFonts w:ascii="Bookman Old Style" w:hAnsi="Bookman Old Style" w:cs="Times New Roman"/>
          <w:sz w:val="24"/>
          <w:szCs w:val="24"/>
        </w:rPr>
        <w:t xml:space="preserve"> came in as well, she gave us some material that th</w:t>
      </w:r>
      <w:r w:rsidRPr="00986A5F">
        <w:rPr>
          <w:rFonts w:ascii="Bookman Old Style" w:hAnsi="Bookman Old Style" w:cs="Times New Roman"/>
          <w:sz w:val="24"/>
          <w:szCs w:val="24"/>
        </w:rPr>
        <w:t>ey've been used for designing, s</w:t>
      </w:r>
      <w:r w:rsidR="00AD6B31" w:rsidRPr="00986A5F">
        <w:rPr>
          <w:rFonts w:ascii="Bookman Old Style" w:hAnsi="Bookman Old Style" w:cs="Times New Roman"/>
          <w:sz w:val="24"/>
          <w:szCs w:val="24"/>
        </w:rPr>
        <w:t xml:space="preserve">o we were able to build on the stuff that they brought in. So they brought in some files from Adobe XD that </w:t>
      </w:r>
      <w:r w:rsidRPr="00986A5F">
        <w:rPr>
          <w:rFonts w:ascii="Bookman Old Style" w:hAnsi="Bookman Old Style" w:cs="Times New Roman"/>
          <w:sz w:val="24"/>
          <w:szCs w:val="24"/>
        </w:rPr>
        <w:t>we could continue building on and that was really useful a</w:t>
      </w:r>
      <w:r w:rsidR="00AD6B31" w:rsidRPr="00986A5F">
        <w:rPr>
          <w:rFonts w:ascii="Bookman Old Style" w:hAnsi="Bookman Old Style" w:cs="Times New Roman"/>
          <w:sz w:val="24"/>
          <w:szCs w:val="24"/>
        </w:rPr>
        <w:t>nd also came with some materials on research that we could use.</w:t>
      </w:r>
      <w:r w:rsidR="005B605B">
        <w:rPr>
          <w:rFonts w:ascii="Bookman Old Style" w:hAnsi="Bookman Old Style" w:cs="Times New Roman"/>
          <w:sz w:val="24"/>
          <w:szCs w:val="24"/>
        </w:rPr>
        <w:t xml:space="preserve"> </w:t>
      </w:r>
    </w:p>
    <w:p w14:paraId="37AED19E" w14:textId="77777777" w:rsidR="0053560C" w:rsidRPr="00986A5F" w:rsidRDefault="0053560C" w:rsidP="004E3D49">
      <w:pPr>
        <w:spacing w:after="0" w:line="360" w:lineRule="auto"/>
        <w:jc w:val="both"/>
        <w:rPr>
          <w:rFonts w:ascii="Bookman Old Style" w:hAnsi="Bookman Old Style" w:cs="Times New Roman"/>
          <w:sz w:val="24"/>
          <w:szCs w:val="24"/>
        </w:rPr>
      </w:pPr>
    </w:p>
    <w:p w14:paraId="48AC66C0" w14:textId="4DACA294" w:rsidR="0053560C"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D6B31" w:rsidRPr="00986A5F">
        <w:rPr>
          <w:rFonts w:ascii="Bookman Old Style" w:hAnsi="Bookman Old Style" w:cs="Times New Roman"/>
          <w:b/>
          <w:sz w:val="24"/>
          <w:szCs w:val="24"/>
        </w:rPr>
        <w:t xml:space="preserve">  </w:t>
      </w:r>
    </w:p>
    <w:p w14:paraId="18EEB11D" w14:textId="77777777" w:rsidR="0053560C" w:rsidRPr="00986A5F" w:rsidRDefault="00AD6B31"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t xml:space="preserve">And how about the project management? Was it kind of discussed during the </w:t>
      </w:r>
      <w:r w:rsidR="00545255" w:rsidRPr="00986A5F">
        <w:rPr>
          <w:rFonts w:ascii="Bookman Old Style" w:hAnsi="Bookman Old Style" w:cs="Times New Roman"/>
          <w:sz w:val="24"/>
          <w:szCs w:val="24"/>
        </w:rPr>
        <w:t>boot camp</w:t>
      </w:r>
      <w:r w:rsidRPr="00986A5F">
        <w:rPr>
          <w:rFonts w:ascii="Bookman Old Style" w:hAnsi="Bookman Old Style" w:cs="Times New Roman"/>
          <w:sz w:val="24"/>
          <w:szCs w:val="24"/>
        </w:rPr>
        <w:t xml:space="preserve"> or y</w:t>
      </w:r>
      <w:r w:rsidR="00545255" w:rsidRPr="00986A5F">
        <w:rPr>
          <w:rFonts w:ascii="Bookman Old Style" w:hAnsi="Bookman Old Style" w:cs="Times New Roman"/>
          <w:sz w:val="24"/>
          <w:szCs w:val="24"/>
        </w:rPr>
        <w:t xml:space="preserve">ou had some insights about that or you didn’t tackle so much? </w:t>
      </w:r>
    </w:p>
    <w:p w14:paraId="180D6574" w14:textId="77777777" w:rsidR="0053560C" w:rsidRPr="00986A5F" w:rsidRDefault="0053560C" w:rsidP="004E3D49">
      <w:pPr>
        <w:spacing w:after="0" w:line="360" w:lineRule="auto"/>
        <w:jc w:val="both"/>
        <w:rPr>
          <w:rFonts w:ascii="Bookman Old Style" w:hAnsi="Bookman Old Style" w:cs="Times New Roman"/>
          <w:sz w:val="24"/>
          <w:szCs w:val="24"/>
        </w:rPr>
      </w:pPr>
    </w:p>
    <w:p w14:paraId="54F9C44B" w14:textId="2D6A0F09" w:rsidR="0053560C"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D6B31" w:rsidRPr="00986A5F">
        <w:rPr>
          <w:rFonts w:ascii="Bookman Old Style" w:hAnsi="Bookman Old Style" w:cs="Times New Roman"/>
          <w:b/>
          <w:sz w:val="24"/>
          <w:szCs w:val="24"/>
        </w:rPr>
        <w:t xml:space="preserve">  </w:t>
      </w:r>
    </w:p>
    <w:p w14:paraId="0CEC5115" w14:textId="77777777" w:rsidR="0053560C" w:rsidRPr="00986A5F" w:rsidRDefault="00545255"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t>About</w:t>
      </w:r>
      <w:r w:rsidR="00AD6B31" w:rsidRPr="00986A5F">
        <w:rPr>
          <w:rFonts w:ascii="Bookman Old Style" w:hAnsi="Bookman Old Style" w:cs="Times New Roman"/>
          <w:sz w:val="24"/>
          <w:szCs w:val="24"/>
        </w:rPr>
        <w:t xml:space="preserve"> how to manage a project and how to run it forward? </w:t>
      </w:r>
    </w:p>
    <w:p w14:paraId="60EF5251" w14:textId="77777777" w:rsidR="00545255" w:rsidRPr="00986A5F" w:rsidRDefault="00545255" w:rsidP="004E3D49">
      <w:pPr>
        <w:spacing w:after="0" w:line="360" w:lineRule="auto"/>
        <w:jc w:val="both"/>
        <w:rPr>
          <w:rFonts w:ascii="Bookman Old Style" w:hAnsi="Bookman Old Style" w:cs="Times New Roman"/>
          <w:b/>
          <w:sz w:val="24"/>
          <w:szCs w:val="24"/>
        </w:rPr>
      </w:pPr>
    </w:p>
    <w:p w14:paraId="5835D666" w14:textId="77DECB0C" w:rsidR="0053560C"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D6B31" w:rsidRPr="00986A5F">
        <w:rPr>
          <w:rFonts w:ascii="Bookman Old Style" w:hAnsi="Bookman Old Style" w:cs="Times New Roman"/>
          <w:b/>
          <w:sz w:val="24"/>
          <w:szCs w:val="24"/>
        </w:rPr>
        <w:t xml:space="preserve">  </w:t>
      </w:r>
    </w:p>
    <w:p w14:paraId="246EF341" w14:textId="77777777" w:rsidR="0053560C" w:rsidRPr="00986A5F" w:rsidRDefault="00545255"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t>Yeah, to run this</w:t>
      </w:r>
      <w:r w:rsidR="00AD6B31" w:rsidRPr="00986A5F">
        <w:rPr>
          <w:rFonts w:ascii="Bookman Old Style" w:hAnsi="Bookman Old Style" w:cs="Times New Roman"/>
          <w:sz w:val="24"/>
          <w:szCs w:val="24"/>
        </w:rPr>
        <w:t xml:space="preserve"> concrete project idea that</w:t>
      </w:r>
      <w:r w:rsidRPr="00986A5F">
        <w:rPr>
          <w:rFonts w:ascii="Bookman Old Style" w:hAnsi="Bookman Old Style" w:cs="Times New Roman"/>
          <w:sz w:val="24"/>
          <w:szCs w:val="24"/>
        </w:rPr>
        <w:t xml:space="preserve"> you had </w:t>
      </w:r>
    </w:p>
    <w:p w14:paraId="4F76C32E" w14:textId="77777777" w:rsidR="0053560C" w:rsidRPr="00986A5F" w:rsidRDefault="0053560C" w:rsidP="004E3D49">
      <w:pPr>
        <w:spacing w:after="0" w:line="360" w:lineRule="auto"/>
        <w:jc w:val="both"/>
        <w:rPr>
          <w:rFonts w:ascii="Bookman Old Style" w:hAnsi="Bookman Old Style" w:cs="Times New Roman"/>
          <w:sz w:val="24"/>
          <w:szCs w:val="24"/>
        </w:rPr>
      </w:pPr>
    </w:p>
    <w:p w14:paraId="1A2A88E4" w14:textId="31694EBE" w:rsidR="0053560C"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D6B31" w:rsidRPr="00986A5F">
        <w:rPr>
          <w:rFonts w:ascii="Bookman Old Style" w:hAnsi="Bookman Old Style" w:cs="Times New Roman"/>
          <w:b/>
          <w:sz w:val="24"/>
          <w:szCs w:val="24"/>
        </w:rPr>
        <w:t xml:space="preserve">  </w:t>
      </w:r>
    </w:p>
    <w:p w14:paraId="6CD249C0" w14:textId="77777777" w:rsidR="0053560C" w:rsidRPr="00986A5F" w:rsidRDefault="00545255"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lastRenderedPageBreak/>
        <w:t>It</w:t>
      </w:r>
      <w:r w:rsidR="00AD6B31" w:rsidRPr="00986A5F">
        <w:rPr>
          <w:rFonts w:ascii="Bookman Old Style" w:hAnsi="Bookman Old Style" w:cs="Times New Roman"/>
          <w:sz w:val="24"/>
          <w:szCs w:val="24"/>
        </w:rPr>
        <w:t xml:space="preserve"> was maybe discussed a little bit, but not something that felt substantial to the project.</w:t>
      </w:r>
    </w:p>
    <w:p w14:paraId="5A642A0F" w14:textId="77777777" w:rsidR="0053560C" w:rsidRPr="00986A5F" w:rsidRDefault="0053560C" w:rsidP="004E3D49">
      <w:pPr>
        <w:spacing w:after="0" w:line="360" w:lineRule="auto"/>
        <w:jc w:val="both"/>
        <w:rPr>
          <w:rFonts w:ascii="Bookman Old Style" w:hAnsi="Bookman Old Style" w:cs="Times New Roman"/>
          <w:sz w:val="24"/>
          <w:szCs w:val="24"/>
        </w:rPr>
      </w:pPr>
    </w:p>
    <w:p w14:paraId="4FAE5D16" w14:textId="2EED7833" w:rsidR="0053560C"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D6B31" w:rsidRPr="00986A5F">
        <w:rPr>
          <w:rFonts w:ascii="Bookman Old Style" w:hAnsi="Bookman Old Style" w:cs="Times New Roman"/>
          <w:b/>
          <w:sz w:val="24"/>
          <w:szCs w:val="24"/>
        </w:rPr>
        <w:t xml:space="preserve">  </w:t>
      </w:r>
    </w:p>
    <w:p w14:paraId="6F35F473" w14:textId="77777777" w:rsidR="0053560C" w:rsidRPr="00986A5F" w:rsidRDefault="00AD6B31"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t>And how does this funding possibilities influence your future intelligence, we are going to have the last boot camp day and of cours</w:t>
      </w:r>
      <w:r w:rsidR="004E3D49" w:rsidRPr="00986A5F">
        <w:rPr>
          <w:rFonts w:ascii="Bookman Old Style" w:hAnsi="Bookman Old Style" w:cs="Times New Roman"/>
          <w:sz w:val="24"/>
          <w:szCs w:val="24"/>
        </w:rPr>
        <w:t>e, we will explore a bit more b</w:t>
      </w:r>
      <w:r w:rsidRPr="00986A5F">
        <w:rPr>
          <w:rFonts w:ascii="Bookman Old Style" w:hAnsi="Bookman Old Style" w:cs="Times New Roman"/>
          <w:sz w:val="24"/>
          <w:szCs w:val="24"/>
        </w:rPr>
        <w:t>ut opportunities for funding</w:t>
      </w:r>
      <w:r w:rsidR="004E3D49" w:rsidRPr="00986A5F">
        <w:rPr>
          <w:rFonts w:ascii="Bookman Old Style" w:hAnsi="Bookman Old Style" w:cs="Times New Roman"/>
          <w:sz w:val="24"/>
          <w:szCs w:val="24"/>
        </w:rPr>
        <w:t>,</w:t>
      </w:r>
      <w:r w:rsidRPr="00986A5F">
        <w:rPr>
          <w:rFonts w:ascii="Bookman Old Style" w:hAnsi="Bookman Old Style" w:cs="Times New Roman"/>
          <w:sz w:val="24"/>
          <w:szCs w:val="24"/>
        </w:rPr>
        <w:t xml:space="preserve"> does it influence a bit your min</w:t>
      </w:r>
      <w:r w:rsidR="004E3D49" w:rsidRPr="00986A5F">
        <w:rPr>
          <w:rFonts w:ascii="Bookman Old Style" w:hAnsi="Bookman Old Style" w:cs="Times New Roman"/>
          <w:sz w:val="24"/>
          <w:szCs w:val="24"/>
        </w:rPr>
        <w:t>dset or becoming a change maker?</w:t>
      </w:r>
    </w:p>
    <w:p w14:paraId="03EFC95B" w14:textId="77777777" w:rsidR="0053560C" w:rsidRPr="00986A5F" w:rsidRDefault="0053560C" w:rsidP="004E3D49">
      <w:pPr>
        <w:spacing w:after="0" w:line="360" w:lineRule="auto"/>
        <w:jc w:val="both"/>
        <w:rPr>
          <w:rFonts w:ascii="Bookman Old Style" w:hAnsi="Bookman Old Style" w:cs="Times New Roman"/>
          <w:sz w:val="24"/>
          <w:szCs w:val="24"/>
        </w:rPr>
      </w:pPr>
    </w:p>
    <w:p w14:paraId="210C58FD" w14:textId="543CDF03" w:rsidR="0053560C"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D6B31" w:rsidRPr="00986A5F">
        <w:rPr>
          <w:rFonts w:ascii="Bookman Old Style" w:hAnsi="Bookman Old Style" w:cs="Times New Roman"/>
          <w:b/>
          <w:sz w:val="24"/>
          <w:szCs w:val="24"/>
        </w:rPr>
        <w:t xml:space="preserve">  </w:t>
      </w:r>
    </w:p>
    <w:p w14:paraId="71BEACD6" w14:textId="77777777" w:rsidR="0053560C" w:rsidRPr="00986A5F" w:rsidRDefault="00AD6B31"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t>I think is really important to be aware of the funding opportunities that we do have, because there are a lot of them, especially around the university area. So for e</w:t>
      </w:r>
      <w:r w:rsidR="004E3D49" w:rsidRPr="00986A5F">
        <w:rPr>
          <w:rFonts w:ascii="Bookman Old Style" w:hAnsi="Bookman Old Style" w:cs="Times New Roman"/>
          <w:sz w:val="24"/>
          <w:szCs w:val="24"/>
        </w:rPr>
        <w:t>veryone to have heard of that a</w:t>
      </w:r>
      <w:r w:rsidRPr="00986A5F">
        <w:rPr>
          <w:rFonts w:ascii="Bookman Old Style" w:hAnsi="Bookman Old Style" w:cs="Times New Roman"/>
          <w:sz w:val="24"/>
          <w:szCs w:val="24"/>
        </w:rPr>
        <w:t>nd to see those</w:t>
      </w:r>
      <w:r w:rsidR="004E3D49" w:rsidRPr="00986A5F">
        <w:rPr>
          <w:rFonts w:ascii="Bookman Old Style" w:hAnsi="Bookman Old Style" w:cs="Times New Roman"/>
          <w:sz w:val="24"/>
          <w:szCs w:val="24"/>
        </w:rPr>
        <w:t xml:space="preserve"> idea, I think is really</w:t>
      </w:r>
      <w:r w:rsidRPr="00986A5F">
        <w:rPr>
          <w:rFonts w:ascii="Bookman Old Style" w:hAnsi="Bookman Old Style" w:cs="Times New Roman"/>
          <w:sz w:val="24"/>
          <w:szCs w:val="24"/>
        </w:rPr>
        <w:t xml:space="preserve"> important to foster the belief that you can get funding for your idea and g</w:t>
      </w:r>
      <w:r w:rsidR="004E3D49" w:rsidRPr="00986A5F">
        <w:rPr>
          <w:rFonts w:ascii="Bookman Old Style" w:hAnsi="Bookman Old Style" w:cs="Times New Roman"/>
          <w:sz w:val="24"/>
          <w:szCs w:val="24"/>
        </w:rPr>
        <w:t>row it forward. I think it is but for our project, s</w:t>
      </w:r>
      <w:r w:rsidRPr="00986A5F">
        <w:rPr>
          <w:rFonts w:ascii="Bookman Old Style" w:hAnsi="Bookman Old Style" w:cs="Times New Roman"/>
          <w:sz w:val="24"/>
          <w:szCs w:val="24"/>
        </w:rPr>
        <w:t>pecifically, we have decided to focus more on selling our product to one of the stakeholders. So therefore, the funding for our project itself</w:t>
      </w:r>
      <w:r w:rsidR="004E3D49" w:rsidRPr="00986A5F">
        <w:rPr>
          <w:rFonts w:ascii="Bookman Old Style" w:hAnsi="Bookman Old Style" w:cs="Times New Roman"/>
          <w:sz w:val="24"/>
          <w:szCs w:val="24"/>
        </w:rPr>
        <w:t>,</w:t>
      </w:r>
      <w:r w:rsidRPr="00986A5F">
        <w:rPr>
          <w:rFonts w:ascii="Bookman Old Style" w:hAnsi="Bookman Old Style" w:cs="Times New Roman"/>
          <w:sz w:val="24"/>
          <w:szCs w:val="24"/>
        </w:rPr>
        <w:t xml:space="preserve"> will fall a little bit on the side of the table in a way because we were decided, so</w:t>
      </w:r>
    </w:p>
    <w:p w14:paraId="3AF98029" w14:textId="77777777" w:rsidR="0053560C" w:rsidRPr="00986A5F" w:rsidRDefault="0053560C" w:rsidP="004E3D49">
      <w:pPr>
        <w:spacing w:after="0" w:line="360" w:lineRule="auto"/>
        <w:jc w:val="both"/>
        <w:rPr>
          <w:rFonts w:ascii="Bookman Old Style" w:hAnsi="Bookman Old Style" w:cs="Times New Roman"/>
          <w:sz w:val="24"/>
          <w:szCs w:val="24"/>
        </w:rPr>
      </w:pPr>
    </w:p>
    <w:p w14:paraId="10B66676" w14:textId="2EB0814C" w:rsidR="0053560C"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D6B31" w:rsidRPr="00986A5F">
        <w:rPr>
          <w:rFonts w:ascii="Bookman Old Style" w:hAnsi="Bookman Old Style" w:cs="Times New Roman"/>
          <w:b/>
          <w:sz w:val="24"/>
          <w:szCs w:val="24"/>
        </w:rPr>
        <w:t xml:space="preserve">  </w:t>
      </w:r>
    </w:p>
    <w:p w14:paraId="40856DDF" w14:textId="1E0A4379" w:rsidR="0053560C" w:rsidRPr="00986A5F" w:rsidRDefault="004E3D49"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t>It might</w:t>
      </w:r>
      <w:r w:rsidR="00AD6B31" w:rsidRPr="00986A5F">
        <w:rPr>
          <w:rFonts w:ascii="Bookman Old Style" w:hAnsi="Bookman Old Style" w:cs="Times New Roman"/>
          <w:sz w:val="24"/>
          <w:szCs w:val="24"/>
        </w:rPr>
        <w:t xml:space="preserve"> be </w:t>
      </w:r>
      <w:r w:rsidRPr="00986A5F">
        <w:rPr>
          <w:rFonts w:ascii="Bookman Old Style" w:hAnsi="Bookman Old Style" w:cs="Times New Roman"/>
          <w:sz w:val="24"/>
          <w:szCs w:val="24"/>
        </w:rPr>
        <w:t xml:space="preserve">a good </w:t>
      </w:r>
      <w:r w:rsidR="00AD6B31" w:rsidRPr="00986A5F">
        <w:rPr>
          <w:rFonts w:ascii="Bookman Old Style" w:hAnsi="Bookman Old Style" w:cs="Times New Roman"/>
          <w:sz w:val="24"/>
          <w:szCs w:val="24"/>
        </w:rPr>
        <w:t>funding opportunity to improve what we have done so far rather than to improv</w:t>
      </w:r>
      <w:r w:rsidRPr="00986A5F">
        <w:rPr>
          <w:rFonts w:ascii="Bookman Old Style" w:hAnsi="Bookman Old Style" w:cs="Times New Roman"/>
          <w:sz w:val="24"/>
          <w:szCs w:val="24"/>
        </w:rPr>
        <w:t>e technical aspects</w:t>
      </w:r>
      <w:r w:rsidR="00746F68">
        <w:rPr>
          <w:rFonts w:ascii="Bookman Old Style" w:hAnsi="Bookman Old Style" w:cs="Times New Roman"/>
          <w:sz w:val="24"/>
          <w:szCs w:val="24"/>
        </w:rPr>
        <w:t>.</w:t>
      </w:r>
    </w:p>
    <w:p w14:paraId="59D4D5E8" w14:textId="77777777" w:rsidR="0053560C" w:rsidRPr="00986A5F" w:rsidRDefault="0053560C" w:rsidP="004E3D49">
      <w:pPr>
        <w:spacing w:after="0" w:line="360" w:lineRule="auto"/>
        <w:jc w:val="both"/>
        <w:rPr>
          <w:rFonts w:ascii="Bookman Old Style" w:hAnsi="Bookman Old Style" w:cs="Times New Roman"/>
          <w:sz w:val="24"/>
          <w:szCs w:val="24"/>
        </w:rPr>
      </w:pPr>
    </w:p>
    <w:p w14:paraId="551F1393" w14:textId="603392AE" w:rsidR="0053560C"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D6B31" w:rsidRPr="00986A5F">
        <w:rPr>
          <w:rFonts w:ascii="Bookman Old Style" w:hAnsi="Bookman Old Style" w:cs="Times New Roman"/>
          <w:b/>
          <w:sz w:val="24"/>
          <w:szCs w:val="24"/>
        </w:rPr>
        <w:t xml:space="preserve">  </w:t>
      </w:r>
    </w:p>
    <w:p w14:paraId="243ED6A1" w14:textId="77777777" w:rsidR="0053560C" w:rsidRPr="00986A5F" w:rsidRDefault="004E3D49"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t>Yeah, and also the fact of</w:t>
      </w:r>
      <w:r w:rsidR="00AD6B31" w:rsidRPr="00986A5F">
        <w:rPr>
          <w:rFonts w:ascii="Bookman Old Style" w:hAnsi="Bookman Old Style" w:cs="Times New Roman"/>
          <w:sz w:val="24"/>
          <w:szCs w:val="24"/>
        </w:rPr>
        <w:t xml:space="preserve"> learning the pitching method itself</w:t>
      </w:r>
      <w:r w:rsidRPr="00986A5F">
        <w:rPr>
          <w:rFonts w:ascii="Bookman Old Style" w:hAnsi="Bookman Old Style" w:cs="Times New Roman"/>
          <w:sz w:val="24"/>
          <w:szCs w:val="24"/>
        </w:rPr>
        <w:t>, it</w:t>
      </w:r>
      <w:r w:rsidR="00AD6B31" w:rsidRPr="00986A5F">
        <w:rPr>
          <w:rFonts w:ascii="Bookman Old Style" w:hAnsi="Bookman Old Style" w:cs="Times New Roman"/>
          <w:sz w:val="24"/>
          <w:szCs w:val="24"/>
        </w:rPr>
        <w:t xml:space="preserve"> was very useful when Marie came here and told us about how to pitch i</w:t>
      </w:r>
      <w:r w:rsidRPr="00986A5F">
        <w:rPr>
          <w:rFonts w:ascii="Bookman Old Style" w:hAnsi="Bookman Old Style" w:cs="Times New Roman"/>
          <w:sz w:val="24"/>
          <w:szCs w:val="24"/>
        </w:rPr>
        <w:t>n what you need to strive to</w:t>
      </w:r>
      <w:r w:rsidR="00AD6B31" w:rsidRPr="00986A5F">
        <w:rPr>
          <w:rFonts w:ascii="Bookman Old Style" w:hAnsi="Bookman Old Style" w:cs="Times New Roman"/>
          <w:sz w:val="24"/>
          <w:szCs w:val="24"/>
        </w:rPr>
        <w:t xml:space="preserve"> sell your idea. </w:t>
      </w:r>
    </w:p>
    <w:p w14:paraId="19BCAB5E" w14:textId="77777777" w:rsidR="0053560C" w:rsidRPr="00986A5F" w:rsidRDefault="0053560C" w:rsidP="004E3D49">
      <w:pPr>
        <w:spacing w:after="0" w:line="360" w:lineRule="auto"/>
        <w:jc w:val="both"/>
        <w:rPr>
          <w:rFonts w:ascii="Bookman Old Style" w:hAnsi="Bookman Old Style" w:cs="Times New Roman"/>
          <w:sz w:val="24"/>
          <w:szCs w:val="24"/>
        </w:rPr>
      </w:pPr>
    </w:p>
    <w:p w14:paraId="7606F68F" w14:textId="3E5D1289" w:rsidR="0053560C"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D6B31" w:rsidRPr="00986A5F">
        <w:rPr>
          <w:rFonts w:ascii="Bookman Old Style" w:hAnsi="Bookman Old Style" w:cs="Times New Roman"/>
          <w:b/>
          <w:sz w:val="24"/>
          <w:szCs w:val="24"/>
        </w:rPr>
        <w:t xml:space="preserve">  </w:t>
      </w:r>
    </w:p>
    <w:p w14:paraId="042DBBBF" w14:textId="77777777" w:rsidR="0053560C" w:rsidRPr="00986A5F" w:rsidRDefault="004E3D49"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t>I think, this is more of</w:t>
      </w:r>
      <w:r w:rsidR="00AD6B31" w:rsidRPr="00986A5F">
        <w:rPr>
          <w:rFonts w:ascii="Bookman Old Style" w:hAnsi="Bookman Old Style" w:cs="Times New Roman"/>
          <w:sz w:val="24"/>
          <w:szCs w:val="24"/>
        </w:rPr>
        <w:t xml:space="preserve"> the soft s</w:t>
      </w:r>
      <w:r w:rsidRPr="00986A5F">
        <w:rPr>
          <w:rFonts w:ascii="Bookman Old Style" w:hAnsi="Bookman Old Style" w:cs="Times New Roman"/>
          <w:sz w:val="24"/>
          <w:szCs w:val="24"/>
        </w:rPr>
        <w:t>kills, I guess.</w:t>
      </w:r>
      <w:r w:rsidR="00AD6B31" w:rsidRPr="00986A5F">
        <w:rPr>
          <w:rFonts w:ascii="Bookman Old Style" w:hAnsi="Bookman Old Style" w:cs="Times New Roman"/>
          <w:sz w:val="24"/>
          <w:szCs w:val="24"/>
        </w:rPr>
        <w:t xml:space="preserve"> And last question, if you are to become the </w:t>
      </w:r>
      <w:r w:rsidRPr="00986A5F">
        <w:rPr>
          <w:rFonts w:ascii="Bookman Old Style" w:hAnsi="Bookman Old Style" w:cs="Times New Roman"/>
          <w:sz w:val="24"/>
          <w:szCs w:val="24"/>
        </w:rPr>
        <w:t>world leading change maker in the future, what would</w:t>
      </w:r>
      <w:r w:rsidR="00AD6B31" w:rsidRPr="00986A5F">
        <w:rPr>
          <w:rFonts w:ascii="Bookman Old Style" w:hAnsi="Bookman Old Style" w:cs="Times New Roman"/>
          <w:sz w:val="24"/>
          <w:szCs w:val="24"/>
        </w:rPr>
        <w:t xml:space="preserve"> you do</w:t>
      </w:r>
      <w:r w:rsidRPr="00986A5F">
        <w:rPr>
          <w:rFonts w:ascii="Bookman Old Style" w:hAnsi="Bookman Old Style" w:cs="Times New Roman"/>
          <w:sz w:val="24"/>
          <w:szCs w:val="24"/>
        </w:rPr>
        <w:t xml:space="preserve"> with all the responsibility it comes with</w:t>
      </w:r>
      <w:r w:rsidR="00AD6B31" w:rsidRPr="00986A5F">
        <w:rPr>
          <w:rFonts w:ascii="Bookman Old Style" w:hAnsi="Bookman Old Style" w:cs="Times New Roman"/>
          <w:sz w:val="24"/>
          <w:szCs w:val="24"/>
        </w:rPr>
        <w:t>?</w:t>
      </w:r>
    </w:p>
    <w:p w14:paraId="69884229" w14:textId="77777777" w:rsidR="0053560C" w:rsidRPr="00986A5F" w:rsidRDefault="0053560C" w:rsidP="004E3D49">
      <w:pPr>
        <w:spacing w:after="0" w:line="360" w:lineRule="auto"/>
        <w:jc w:val="both"/>
        <w:rPr>
          <w:rFonts w:ascii="Bookman Old Style" w:hAnsi="Bookman Old Style" w:cs="Times New Roman"/>
          <w:sz w:val="24"/>
          <w:szCs w:val="24"/>
        </w:rPr>
      </w:pPr>
    </w:p>
    <w:p w14:paraId="2B5F0C71" w14:textId="4AB3A7DB" w:rsidR="0053560C"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D6B31" w:rsidRPr="00986A5F">
        <w:rPr>
          <w:rFonts w:ascii="Bookman Old Style" w:hAnsi="Bookman Old Style" w:cs="Times New Roman"/>
          <w:b/>
          <w:sz w:val="24"/>
          <w:szCs w:val="24"/>
        </w:rPr>
        <w:t xml:space="preserve">  </w:t>
      </w:r>
    </w:p>
    <w:p w14:paraId="786D13F4" w14:textId="77777777" w:rsidR="0053560C" w:rsidRPr="00986A5F" w:rsidRDefault="00AD6B31"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t xml:space="preserve">Super scary. Yeah, to take on and start something </w:t>
      </w:r>
      <w:r w:rsidR="004E3D49" w:rsidRPr="00986A5F">
        <w:rPr>
          <w:rFonts w:ascii="Bookman Old Style" w:hAnsi="Bookman Old Style" w:cs="Times New Roman"/>
          <w:sz w:val="24"/>
          <w:szCs w:val="24"/>
        </w:rPr>
        <w:t>new and anyone feels insecure d</w:t>
      </w:r>
      <w:r w:rsidRPr="00986A5F">
        <w:rPr>
          <w:rFonts w:ascii="Bookman Old Style" w:hAnsi="Bookman Old Style" w:cs="Times New Roman"/>
          <w:sz w:val="24"/>
          <w:szCs w:val="24"/>
        </w:rPr>
        <w:t>oing that, I would say, specifically, in the project that I've done previously, we have now ended it, which i</w:t>
      </w:r>
      <w:r w:rsidR="004E3D49" w:rsidRPr="00986A5F">
        <w:rPr>
          <w:rFonts w:ascii="Bookman Old Style" w:hAnsi="Bookman Old Style" w:cs="Times New Roman"/>
          <w:sz w:val="24"/>
          <w:szCs w:val="24"/>
        </w:rPr>
        <w:t>s due to such an insecurity,</w:t>
      </w:r>
      <w:r w:rsidRPr="00986A5F">
        <w:rPr>
          <w:rFonts w:ascii="Bookman Old Style" w:hAnsi="Bookman Old Style" w:cs="Times New Roman"/>
          <w:sz w:val="24"/>
          <w:szCs w:val="24"/>
        </w:rPr>
        <w:t xml:space="preserve"> like taking on a responsibility. And if your solution isn't the one, the right one, then there's</w:t>
      </w:r>
      <w:r w:rsidR="004E3D49" w:rsidRPr="00986A5F">
        <w:rPr>
          <w:rFonts w:ascii="Bookman Old Style" w:hAnsi="Bookman Old Style" w:cs="Times New Roman"/>
          <w:sz w:val="24"/>
          <w:szCs w:val="24"/>
        </w:rPr>
        <w:t xml:space="preserve"> also no reason to keep at it a</w:t>
      </w:r>
      <w:r w:rsidRPr="00986A5F">
        <w:rPr>
          <w:rFonts w:ascii="Bookman Old Style" w:hAnsi="Bookman Old Style" w:cs="Times New Roman"/>
          <w:sz w:val="24"/>
          <w:szCs w:val="24"/>
        </w:rPr>
        <w:t>nd especially in social projects, you must be aware of the effects that that you're having on your project and make sure that they are the good ones that you intended and not others that side effects that you might not have known when you started. But I don't think those things should stop you from trying becaus</w:t>
      </w:r>
      <w:r w:rsidR="004E3D49" w:rsidRPr="00986A5F">
        <w:rPr>
          <w:rFonts w:ascii="Bookman Old Style" w:hAnsi="Bookman Old Style" w:cs="Times New Roman"/>
          <w:sz w:val="24"/>
          <w:szCs w:val="24"/>
        </w:rPr>
        <w:t xml:space="preserve">e that would be even sadder if </w:t>
      </w:r>
      <w:r w:rsidRPr="00986A5F">
        <w:rPr>
          <w:rFonts w:ascii="Bookman Old Style" w:hAnsi="Bookman Old Style" w:cs="Times New Roman"/>
          <w:sz w:val="24"/>
          <w:szCs w:val="24"/>
        </w:rPr>
        <w:t>you let those restrict you so much that you cannot continue to create items.</w:t>
      </w:r>
    </w:p>
    <w:p w14:paraId="0BA36DBB" w14:textId="77777777" w:rsidR="0053560C" w:rsidRPr="00986A5F" w:rsidRDefault="0053560C" w:rsidP="004E3D49">
      <w:pPr>
        <w:spacing w:after="0" w:line="360" w:lineRule="auto"/>
        <w:jc w:val="both"/>
        <w:rPr>
          <w:rFonts w:ascii="Bookman Old Style" w:hAnsi="Bookman Old Style" w:cs="Times New Roman"/>
          <w:sz w:val="24"/>
          <w:szCs w:val="24"/>
        </w:rPr>
      </w:pPr>
    </w:p>
    <w:p w14:paraId="17B55C9A" w14:textId="02B1D7C2" w:rsidR="0053560C" w:rsidRPr="00986A5F" w:rsidRDefault="006F0351" w:rsidP="004E3D4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D6B31" w:rsidRPr="00986A5F">
        <w:rPr>
          <w:rFonts w:ascii="Bookman Old Style" w:hAnsi="Bookman Old Style" w:cs="Times New Roman"/>
          <w:b/>
          <w:sz w:val="24"/>
          <w:szCs w:val="24"/>
        </w:rPr>
        <w:t xml:space="preserve">  </w:t>
      </w:r>
    </w:p>
    <w:p w14:paraId="23AE463B" w14:textId="77777777" w:rsidR="0053560C" w:rsidRPr="00986A5F" w:rsidRDefault="004E3D49" w:rsidP="004E3D49">
      <w:pPr>
        <w:spacing w:after="0" w:line="360" w:lineRule="auto"/>
        <w:jc w:val="both"/>
        <w:rPr>
          <w:rFonts w:ascii="Bookman Old Style" w:hAnsi="Bookman Old Style" w:cs="Times New Roman"/>
          <w:sz w:val="24"/>
          <w:szCs w:val="24"/>
        </w:rPr>
      </w:pPr>
      <w:r w:rsidRPr="00986A5F">
        <w:rPr>
          <w:rFonts w:ascii="Bookman Old Style" w:hAnsi="Bookman Old Style" w:cs="Times New Roman"/>
          <w:sz w:val="24"/>
          <w:szCs w:val="24"/>
        </w:rPr>
        <w:t>T</w:t>
      </w:r>
      <w:r w:rsidR="00AD6B31" w:rsidRPr="00986A5F">
        <w:rPr>
          <w:rFonts w:ascii="Bookman Old Style" w:hAnsi="Bookman Old Style" w:cs="Times New Roman"/>
          <w:sz w:val="24"/>
          <w:szCs w:val="24"/>
        </w:rPr>
        <w:t>hank you very much for the interview. I think it was very useful. Good luck with the continuation of this</w:t>
      </w:r>
      <w:r w:rsidRPr="00986A5F">
        <w:rPr>
          <w:rFonts w:ascii="Bookman Old Style" w:hAnsi="Bookman Old Style" w:cs="Times New Roman"/>
          <w:sz w:val="24"/>
          <w:szCs w:val="24"/>
        </w:rPr>
        <w:t>.</w:t>
      </w:r>
    </w:p>
    <w:sectPr w:rsidR="0053560C" w:rsidRPr="00986A5F" w:rsidSect="001216B9">
      <w:footerReference w:type="even" r:id="rId8"/>
      <w:footerReference w:type="default" r:id="rId9"/>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BDB3A" w14:textId="77777777" w:rsidR="00B77300" w:rsidRDefault="00B77300">
      <w:pPr>
        <w:spacing w:after="0" w:line="240" w:lineRule="auto"/>
      </w:pPr>
      <w:r>
        <w:separator/>
      </w:r>
    </w:p>
  </w:endnote>
  <w:endnote w:type="continuationSeparator" w:id="0">
    <w:p w14:paraId="3A070106" w14:textId="77777777" w:rsidR="00B77300" w:rsidRDefault="00B77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03DB0BBE" w14:textId="77777777" w:rsidR="001216B9" w:rsidRDefault="001216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055E2AAE" w14:textId="77777777" w:rsidR="001216B9" w:rsidRDefault="001216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980099"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3938A2DF" w14:textId="77777777" w:rsidR="001216B9" w:rsidRPr="009C3AF0" w:rsidRDefault="001216B9">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004E3D49">
          <w:rPr>
            <w:rStyle w:val="PageNumber"/>
            <w:rFonts w:ascii="Arial" w:hAnsi="Arial" w:cs="Arial"/>
            <w:noProof/>
          </w:rPr>
          <w:t>- 6 -</w:t>
        </w:r>
        <w:r w:rsidRPr="009C3AF0">
          <w:rPr>
            <w:rStyle w:val="PageNumber"/>
            <w:rFonts w:ascii="Arial" w:hAnsi="Arial" w:cs="Arial"/>
          </w:rPr>
          <w:fldChar w:fldCharType="end"/>
        </w:r>
      </w:p>
    </w:sdtContent>
  </w:sdt>
  <w:p w14:paraId="4CCD1123" w14:textId="77777777"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B20A9" w14:textId="77777777" w:rsidR="00B77300" w:rsidRDefault="00B77300">
      <w:pPr>
        <w:spacing w:after="0" w:line="240" w:lineRule="auto"/>
      </w:pPr>
      <w:r>
        <w:separator/>
      </w:r>
    </w:p>
  </w:footnote>
  <w:footnote w:type="continuationSeparator" w:id="0">
    <w:p w14:paraId="1BE94753" w14:textId="77777777" w:rsidR="00B77300" w:rsidRDefault="00B773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1462489">
    <w:abstractNumId w:val="8"/>
  </w:num>
  <w:num w:numId="2" w16cid:durableId="2063821271">
    <w:abstractNumId w:val="6"/>
  </w:num>
  <w:num w:numId="3" w16cid:durableId="1356346613">
    <w:abstractNumId w:val="5"/>
  </w:num>
  <w:num w:numId="4" w16cid:durableId="1839226229">
    <w:abstractNumId w:val="4"/>
  </w:num>
  <w:num w:numId="5" w16cid:durableId="759720494">
    <w:abstractNumId w:val="7"/>
  </w:num>
  <w:num w:numId="6" w16cid:durableId="357392469">
    <w:abstractNumId w:val="3"/>
  </w:num>
  <w:num w:numId="7" w16cid:durableId="625161426">
    <w:abstractNumId w:val="2"/>
  </w:num>
  <w:num w:numId="8" w16cid:durableId="2078476087">
    <w:abstractNumId w:val="1"/>
  </w:num>
  <w:num w:numId="9" w16cid:durableId="1828666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1C69"/>
    <w:rsid w:val="00050A6B"/>
    <w:rsid w:val="0006063C"/>
    <w:rsid w:val="00066610"/>
    <w:rsid w:val="001216B9"/>
    <w:rsid w:val="0015074B"/>
    <w:rsid w:val="00277244"/>
    <w:rsid w:val="0029639D"/>
    <w:rsid w:val="00296941"/>
    <w:rsid w:val="0031684E"/>
    <w:rsid w:val="00326F90"/>
    <w:rsid w:val="00417F38"/>
    <w:rsid w:val="004A641F"/>
    <w:rsid w:val="004B593C"/>
    <w:rsid w:val="004E3D49"/>
    <w:rsid w:val="00515D08"/>
    <w:rsid w:val="0053560C"/>
    <w:rsid w:val="00545255"/>
    <w:rsid w:val="005603A4"/>
    <w:rsid w:val="005879F7"/>
    <w:rsid w:val="005B605B"/>
    <w:rsid w:val="006E2A8C"/>
    <w:rsid w:val="006E322E"/>
    <w:rsid w:val="006F0351"/>
    <w:rsid w:val="006F130F"/>
    <w:rsid w:val="00746F68"/>
    <w:rsid w:val="007749AF"/>
    <w:rsid w:val="00794EBC"/>
    <w:rsid w:val="007B64F5"/>
    <w:rsid w:val="008C56D6"/>
    <w:rsid w:val="00921B2D"/>
    <w:rsid w:val="00930F33"/>
    <w:rsid w:val="00986A5F"/>
    <w:rsid w:val="0099389D"/>
    <w:rsid w:val="009C3AF0"/>
    <w:rsid w:val="00A12EE5"/>
    <w:rsid w:val="00A71598"/>
    <w:rsid w:val="00AA1D8D"/>
    <w:rsid w:val="00AD3E23"/>
    <w:rsid w:val="00AD6B31"/>
    <w:rsid w:val="00B22A8D"/>
    <w:rsid w:val="00B47730"/>
    <w:rsid w:val="00B71948"/>
    <w:rsid w:val="00B77300"/>
    <w:rsid w:val="00BA4C2B"/>
    <w:rsid w:val="00BD0140"/>
    <w:rsid w:val="00C24502"/>
    <w:rsid w:val="00C86025"/>
    <w:rsid w:val="00CB0664"/>
    <w:rsid w:val="00CD0536"/>
    <w:rsid w:val="00D50007"/>
    <w:rsid w:val="00D57E81"/>
    <w:rsid w:val="00E973EA"/>
    <w:rsid w:val="00ED3244"/>
    <w:rsid w:val="00F877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7FFFE3"/>
  <w15:docId w15:val="{E595F416-6A4F-FB44-B8C5-6C7FD1F5F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customStyle="1" w:styleId="UnresolvedMention1">
    <w:name w:val="Unresolved Mention1"/>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76342">
      <w:bodyDiv w:val="1"/>
      <w:marLeft w:val="0"/>
      <w:marRight w:val="0"/>
      <w:marTop w:val="0"/>
      <w:marBottom w:val="0"/>
      <w:divBdr>
        <w:top w:val="none" w:sz="0" w:space="0" w:color="auto"/>
        <w:left w:val="none" w:sz="0" w:space="0" w:color="auto"/>
        <w:bottom w:val="none" w:sz="0" w:space="0" w:color="auto"/>
        <w:right w:val="none" w:sz="0" w:space="0" w:color="auto"/>
      </w:divBdr>
      <w:divsChild>
        <w:div w:id="227502372">
          <w:marLeft w:val="0"/>
          <w:marRight w:val="0"/>
          <w:marTop w:val="0"/>
          <w:marBottom w:val="0"/>
          <w:divBdr>
            <w:top w:val="none" w:sz="0" w:space="0" w:color="auto"/>
            <w:left w:val="none" w:sz="0" w:space="0" w:color="auto"/>
            <w:bottom w:val="none" w:sz="0" w:space="0" w:color="auto"/>
            <w:right w:val="none" w:sz="0" w:space="0" w:color="auto"/>
          </w:divBdr>
          <w:divsChild>
            <w:div w:id="118648677">
              <w:marLeft w:val="0"/>
              <w:marRight w:val="0"/>
              <w:marTop w:val="0"/>
              <w:marBottom w:val="0"/>
              <w:divBdr>
                <w:top w:val="none" w:sz="0" w:space="0" w:color="auto"/>
                <w:left w:val="none" w:sz="0" w:space="0" w:color="auto"/>
                <w:bottom w:val="none" w:sz="0" w:space="0" w:color="auto"/>
                <w:right w:val="none" w:sz="0" w:space="0" w:color="auto"/>
              </w:divBdr>
              <w:divsChild>
                <w:div w:id="18240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67565">
      <w:bodyDiv w:val="1"/>
      <w:marLeft w:val="0"/>
      <w:marRight w:val="0"/>
      <w:marTop w:val="0"/>
      <w:marBottom w:val="0"/>
      <w:divBdr>
        <w:top w:val="none" w:sz="0" w:space="0" w:color="auto"/>
        <w:left w:val="none" w:sz="0" w:space="0" w:color="auto"/>
        <w:bottom w:val="none" w:sz="0" w:space="0" w:color="auto"/>
        <w:right w:val="none" w:sz="0" w:space="0" w:color="auto"/>
      </w:divBdr>
      <w:divsChild>
        <w:div w:id="431322006">
          <w:marLeft w:val="0"/>
          <w:marRight w:val="0"/>
          <w:marTop w:val="0"/>
          <w:marBottom w:val="0"/>
          <w:divBdr>
            <w:top w:val="none" w:sz="0" w:space="0" w:color="auto"/>
            <w:left w:val="none" w:sz="0" w:space="0" w:color="auto"/>
            <w:bottom w:val="none" w:sz="0" w:space="0" w:color="auto"/>
            <w:right w:val="none" w:sz="0" w:space="0" w:color="auto"/>
          </w:divBdr>
          <w:divsChild>
            <w:div w:id="279456895">
              <w:marLeft w:val="0"/>
              <w:marRight w:val="0"/>
              <w:marTop w:val="0"/>
              <w:marBottom w:val="0"/>
              <w:divBdr>
                <w:top w:val="none" w:sz="0" w:space="0" w:color="auto"/>
                <w:left w:val="none" w:sz="0" w:space="0" w:color="auto"/>
                <w:bottom w:val="none" w:sz="0" w:space="0" w:color="auto"/>
                <w:right w:val="none" w:sz="0" w:space="0" w:color="auto"/>
              </w:divBdr>
              <w:divsChild>
                <w:div w:id="6980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C4C0E-0CC6-4106-A3CC-00A06F5A4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Orges Cico</cp:lastModifiedBy>
  <cp:revision>10</cp:revision>
  <dcterms:created xsi:type="dcterms:W3CDTF">2019-09-10T23:59:00Z</dcterms:created>
  <dcterms:modified xsi:type="dcterms:W3CDTF">2022-10-10T15:43:00Z</dcterms:modified>
  <cp:category/>
</cp:coreProperties>
</file>