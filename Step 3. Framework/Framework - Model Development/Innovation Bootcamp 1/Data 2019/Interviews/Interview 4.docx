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C944" w14:textId="6D2593CD" w:rsidR="002341D4" w:rsidRPr="00215C65" w:rsidRDefault="00215C65" w:rsidP="00215C65">
      <w:pPr>
        <w:spacing w:after="0" w:line="360" w:lineRule="auto"/>
        <w:jc w:val="center"/>
        <w:rPr>
          <w:rFonts w:ascii="Bookman Old Style" w:hAnsi="Bookman Old Style" w:cs="Times New Roman"/>
          <w:b/>
          <w:sz w:val="24"/>
          <w:szCs w:val="24"/>
          <w:u w:val="single"/>
        </w:rPr>
      </w:pPr>
      <w:r>
        <w:rPr>
          <w:rFonts w:ascii="Bookman Old Style" w:hAnsi="Bookman Old Style" w:cs="Times New Roman"/>
          <w:b/>
          <w:sz w:val="24"/>
          <w:szCs w:val="24"/>
          <w:u w:val="single"/>
        </w:rPr>
        <w:t>Interview</w:t>
      </w:r>
      <w:r w:rsidR="00C26172">
        <w:rPr>
          <w:rFonts w:ascii="Bookman Old Style" w:hAnsi="Bookman Old Style" w:cs="Times New Roman"/>
          <w:b/>
          <w:sz w:val="24"/>
          <w:szCs w:val="24"/>
          <w:u w:val="single"/>
        </w:rPr>
        <w:t xml:space="preserve"> </w:t>
      </w:r>
      <w:r w:rsidR="00607683">
        <w:rPr>
          <w:rFonts w:ascii="Bookman Old Style" w:hAnsi="Bookman Old Style" w:cs="Times New Roman"/>
          <w:b/>
          <w:sz w:val="24"/>
          <w:szCs w:val="24"/>
          <w:u w:val="single"/>
        </w:rPr>
        <w:t>4</w:t>
      </w:r>
    </w:p>
    <w:p w14:paraId="19B50972" w14:textId="3C7E66A7"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5138093E" w14:textId="6F41F325"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G</w:t>
      </w:r>
      <w:r w:rsidR="00A55300" w:rsidRPr="002341D4">
        <w:rPr>
          <w:rFonts w:ascii="Bookman Old Style" w:hAnsi="Bookman Old Style" w:cs="Times New Roman"/>
          <w:sz w:val="24"/>
          <w:szCs w:val="24"/>
        </w:rPr>
        <w:t>ood evening, gentlemen. Thank you very much for participating to this interview related to social innovation days for experts in team village, fostering entrepreneurial change</w:t>
      </w:r>
      <w:r w:rsidRPr="002341D4">
        <w:rPr>
          <w:rFonts w:ascii="Bookman Old Style" w:hAnsi="Bookman Old Style" w:cs="Times New Roman"/>
          <w:sz w:val="24"/>
          <w:szCs w:val="24"/>
        </w:rPr>
        <w:t xml:space="preserve"> </w:t>
      </w:r>
      <w:r w:rsidR="00A55300" w:rsidRPr="002341D4">
        <w:rPr>
          <w:rFonts w:ascii="Bookman Old Style" w:hAnsi="Bookman Old Style" w:cs="Times New Roman"/>
          <w:sz w:val="24"/>
          <w:szCs w:val="24"/>
        </w:rPr>
        <w:t xml:space="preserve">makers through ICT. </w:t>
      </w:r>
      <w:r w:rsidR="00C26172">
        <w:rPr>
          <w:rFonts w:ascii="Bookman Old Style" w:hAnsi="Bookman Old Style" w:cs="Times New Roman"/>
          <w:sz w:val="24"/>
          <w:szCs w:val="24"/>
        </w:rPr>
        <w:t>In t</w:t>
      </w:r>
      <w:r w:rsidR="00A55300" w:rsidRPr="002341D4">
        <w:rPr>
          <w:rFonts w:ascii="Bookman Old Style" w:hAnsi="Bookman Old Style" w:cs="Times New Roman"/>
          <w:sz w:val="24"/>
          <w:szCs w:val="24"/>
        </w:rPr>
        <w:t>his interview we are going to ask you some specific questions related to change makers</w:t>
      </w:r>
      <w:r w:rsidRPr="002341D4">
        <w:rPr>
          <w:rFonts w:ascii="Bookman Old Style" w:hAnsi="Bookman Old Style" w:cs="Times New Roman"/>
          <w:sz w:val="24"/>
          <w:szCs w:val="24"/>
        </w:rPr>
        <w:t>, becoming</w:t>
      </w:r>
      <w:r w:rsidR="00A55300" w:rsidRPr="002341D4">
        <w:rPr>
          <w:rFonts w:ascii="Bookman Old Style" w:hAnsi="Bookman Old Style" w:cs="Times New Roman"/>
          <w:sz w:val="24"/>
          <w:szCs w:val="24"/>
        </w:rPr>
        <w:t xml:space="preserve"> change</w:t>
      </w:r>
      <w:r w:rsidRPr="002341D4">
        <w:rPr>
          <w:rFonts w:ascii="Bookman Old Style" w:hAnsi="Bookman Old Style" w:cs="Times New Roman"/>
          <w:sz w:val="24"/>
          <w:szCs w:val="24"/>
        </w:rPr>
        <w:t xml:space="preserve"> </w:t>
      </w:r>
      <w:r w:rsidR="00A55300" w:rsidRPr="002341D4">
        <w:rPr>
          <w:rFonts w:ascii="Bookman Old Style" w:hAnsi="Bookman Old Style" w:cs="Times New Roman"/>
          <w:sz w:val="24"/>
          <w:szCs w:val="24"/>
        </w:rPr>
        <w:t>makers difficulties</w:t>
      </w:r>
      <w:r w:rsidR="00607683">
        <w:rPr>
          <w:rFonts w:ascii="Bookman Old Style" w:hAnsi="Bookman Old Style" w:cs="Times New Roman"/>
          <w:sz w:val="24"/>
          <w:szCs w:val="24"/>
        </w:rPr>
        <w:t xml:space="preserve"> and what </w:t>
      </w:r>
      <w:r w:rsidR="00A55300" w:rsidRPr="002341D4">
        <w:rPr>
          <w:rFonts w:ascii="Bookman Old Style" w:hAnsi="Bookman Old Style" w:cs="Times New Roman"/>
          <w:sz w:val="24"/>
          <w:szCs w:val="24"/>
        </w:rPr>
        <w:t xml:space="preserve">challenges in terms of soft skills and technical skills as well as the project management that you </w:t>
      </w:r>
      <w:r w:rsidR="00607683">
        <w:rPr>
          <w:rFonts w:ascii="Bookman Old Style" w:hAnsi="Bookman Old Style" w:cs="Times New Roman"/>
          <w:sz w:val="24"/>
          <w:szCs w:val="24"/>
        </w:rPr>
        <w:t>encountered</w:t>
      </w:r>
      <w:r w:rsidR="00A55300" w:rsidRPr="002341D4">
        <w:rPr>
          <w:rFonts w:ascii="Bookman Old Style" w:hAnsi="Bookman Old Style" w:cs="Times New Roman"/>
          <w:sz w:val="24"/>
          <w:szCs w:val="24"/>
        </w:rPr>
        <w:t xml:space="preserve"> during this course. Can you please state your academic background? And then we can start with the questions.</w:t>
      </w:r>
    </w:p>
    <w:p w14:paraId="6DC77D84" w14:textId="77777777" w:rsidR="00D91EC4" w:rsidRPr="002341D4" w:rsidRDefault="00D91EC4" w:rsidP="009750A2">
      <w:pPr>
        <w:spacing w:after="0" w:line="360" w:lineRule="auto"/>
        <w:jc w:val="both"/>
        <w:rPr>
          <w:rFonts w:ascii="Bookman Old Style" w:hAnsi="Bookman Old Style" w:cs="Times New Roman"/>
          <w:sz w:val="24"/>
          <w:szCs w:val="24"/>
        </w:rPr>
      </w:pPr>
    </w:p>
    <w:p w14:paraId="192723AC" w14:textId="5F986C55"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0D90348F" w14:textId="77777777" w:rsidR="002C0C2F"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have done my bachelor's in industrial design. And now</w:t>
      </w:r>
      <w:r w:rsidR="002C0C2F"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I'm doing a master's degree in industrial design</w:t>
      </w:r>
      <w:r w:rsidR="002C0C2F"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in the field of interaction design. </w:t>
      </w:r>
    </w:p>
    <w:p w14:paraId="703D18D4" w14:textId="77777777" w:rsidR="002C0C2F" w:rsidRPr="002341D4" w:rsidRDefault="002C0C2F" w:rsidP="009750A2">
      <w:pPr>
        <w:spacing w:after="0" w:line="360" w:lineRule="auto"/>
        <w:jc w:val="both"/>
        <w:rPr>
          <w:rFonts w:ascii="Bookman Old Style" w:hAnsi="Bookman Old Style" w:cs="Times New Roman"/>
          <w:sz w:val="24"/>
          <w:szCs w:val="24"/>
        </w:rPr>
      </w:pPr>
    </w:p>
    <w:p w14:paraId="72EE76C5" w14:textId="002D943B" w:rsidR="002C0C2F"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2C0C2F" w:rsidRPr="002341D4">
        <w:rPr>
          <w:rFonts w:ascii="Bookman Old Style" w:hAnsi="Bookman Old Style" w:cs="Times New Roman"/>
          <w:b/>
          <w:sz w:val="24"/>
          <w:szCs w:val="24"/>
        </w:rPr>
        <w:t xml:space="preserve"> </w:t>
      </w:r>
    </w:p>
    <w:p w14:paraId="414F6A36" w14:textId="77777777" w:rsidR="002C0C2F"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Which group are you? </w:t>
      </w:r>
    </w:p>
    <w:p w14:paraId="1EAA8332" w14:textId="77777777" w:rsidR="002C0C2F" w:rsidRPr="002341D4" w:rsidRDefault="002C0C2F" w:rsidP="009750A2">
      <w:pPr>
        <w:spacing w:after="0" w:line="360" w:lineRule="auto"/>
        <w:jc w:val="both"/>
        <w:rPr>
          <w:rFonts w:ascii="Bookman Old Style" w:hAnsi="Bookman Old Style" w:cs="Times New Roman"/>
          <w:sz w:val="24"/>
          <w:szCs w:val="24"/>
        </w:rPr>
      </w:pPr>
    </w:p>
    <w:p w14:paraId="0E77C605" w14:textId="6DE0C351" w:rsidR="002C0C2F"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2C0C2F" w:rsidRPr="002341D4">
        <w:rPr>
          <w:rFonts w:ascii="Bookman Old Style" w:hAnsi="Bookman Old Style" w:cs="Times New Roman"/>
          <w:b/>
          <w:sz w:val="24"/>
          <w:szCs w:val="24"/>
        </w:rPr>
        <w:t xml:space="preserve">  </w:t>
      </w:r>
    </w:p>
    <w:p w14:paraId="23F471C7" w14:textId="77777777"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am in group four.</w:t>
      </w:r>
    </w:p>
    <w:p w14:paraId="73BDAF77" w14:textId="77777777" w:rsidR="00D91EC4" w:rsidRPr="002341D4" w:rsidRDefault="00D91EC4" w:rsidP="009750A2">
      <w:pPr>
        <w:spacing w:after="0" w:line="360" w:lineRule="auto"/>
        <w:jc w:val="both"/>
        <w:rPr>
          <w:rFonts w:ascii="Bookman Old Style" w:hAnsi="Bookman Old Style" w:cs="Times New Roman"/>
          <w:sz w:val="24"/>
          <w:szCs w:val="24"/>
        </w:rPr>
      </w:pPr>
    </w:p>
    <w:p w14:paraId="4F014FB5" w14:textId="5CBF78F8"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005BA6C1" w14:textId="7052B6D6"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Group </w:t>
      </w:r>
      <w:r w:rsidR="00607683">
        <w:rPr>
          <w:rFonts w:ascii="Bookman Old Style" w:hAnsi="Bookman Old Style" w:cs="Times New Roman"/>
          <w:sz w:val="24"/>
          <w:szCs w:val="24"/>
        </w:rPr>
        <w:t>four</w:t>
      </w:r>
      <w:r w:rsidRPr="002341D4">
        <w:rPr>
          <w:rFonts w:ascii="Bookman Old Style" w:hAnsi="Bookman Old Style" w:cs="Times New Roman"/>
          <w:sz w:val="24"/>
          <w:szCs w:val="24"/>
        </w:rPr>
        <w:t xml:space="preserve">. </w:t>
      </w:r>
      <w:r w:rsidR="00A55300" w:rsidRPr="002341D4">
        <w:rPr>
          <w:rFonts w:ascii="Bookman Old Style" w:hAnsi="Bookman Old Style" w:cs="Times New Roman"/>
          <w:sz w:val="24"/>
          <w:szCs w:val="24"/>
        </w:rPr>
        <w:t>And how about you</w:t>
      </w:r>
      <w:r w:rsidRPr="002341D4">
        <w:rPr>
          <w:rFonts w:ascii="Bookman Old Style" w:hAnsi="Bookman Old Style" w:cs="Times New Roman"/>
          <w:sz w:val="24"/>
          <w:szCs w:val="24"/>
        </w:rPr>
        <w:t>?</w:t>
      </w:r>
    </w:p>
    <w:p w14:paraId="5718DEFA" w14:textId="77777777" w:rsidR="00D91EC4" w:rsidRPr="002341D4" w:rsidRDefault="00D91EC4" w:rsidP="009750A2">
      <w:pPr>
        <w:spacing w:after="0" w:line="360" w:lineRule="auto"/>
        <w:jc w:val="both"/>
        <w:rPr>
          <w:rFonts w:ascii="Bookman Old Style" w:hAnsi="Bookman Old Style" w:cs="Times New Roman"/>
          <w:sz w:val="24"/>
          <w:szCs w:val="24"/>
        </w:rPr>
      </w:pPr>
    </w:p>
    <w:p w14:paraId="702F04BF" w14:textId="768B31C8"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56D5F923" w14:textId="77777777"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I </w:t>
      </w:r>
      <w:r w:rsidR="00A55300" w:rsidRPr="002341D4">
        <w:rPr>
          <w:rFonts w:ascii="Bookman Old Style" w:hAnsi="Bookman Old Style" w:cs="Times New Roman"/>
          <w:sz w:val="24"/>
          <w:szCs w:val="24"/>
        </w:rPr>
        <w:t>did a Bachelor in geology now</w:t>
      </w:r>
      <w:r w:rsidRPr="002341D4">
        <w:rPr>
          <w:rFonts w:ascii="Bookman Old Style" w:hAnsi="Bookman Old Style" w:cs="Times New Roman"/>
          <w:sz w:val="24"/>
          <w:szCs w:val="24"/>
        </w:rPr>
        <w:t xml:space="preserve">, I’m doing master in Geotechnics. </w:t>
      </w:r>
    </w:p>
    <w:p w14:paraId="69C3A754" w14:textId="77777777" w:rsidR="00D91EC4" w:rsidRPr="002341D4" w:rsidRDefault="00D91EC4" w:rsidP="009750A2">
      <w:pPr>
        <w:spacing w:after="0" w:line="360" w:lineRule="auto"/>
        <w:jc w:val="both"/>
        <w:rPr>
          <w:rFonts w:ascii="Bookman Old Style" w:hAnsi="Bookman Old Style" w:cs="Times New Roman"/>
          <w:sz w:val="24"/>
          <w:szCs w:val="24"/>
        </w:rPr>
      </w:pPr>
    </w:p>
    <w:p w14:paraId="11F725C6" w14:textId="20811D11"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5170D1C1" w14:textId="77777777" w:rsidR="002C0C2F"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Geotechnics, </w:t>
      </w:r>
      <w:r w:rsidR="00A55300" w:rsidRPr="002341D4">
        <w:rPr>
          <w:rFonts w:ascii="Bookman Old Style" w:hAnsi="Bookman Old Style" w:cs="Times New Roman"/>
          <w:sz w:val="24"/>
          <w:szCs w:val="24"/>
        </w:rPr>
        <w:t>very nice. And the group</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is it group three? </w:t>
      </w:r>
    </w:p>
    <w:p w14:paraId="702BB51F" w14:textId="77777777" w:rsidR="002C0C2F" w:rsidRPr="002341D4" w:rsidRDefault="002C0C2F" w:rsidP="009750A2">
      <w:pPr>
        <w:spacing w:after="0" w:line="360" w:lineRule="auto"/>
        <w:jc w:val="both"/>
        <w:rPr>
          <w:rFonts w:ascii="Bookman Old Style" w:hAnsi="Bookman Old Style" w:cs="Times New Roman"/>
          <w:sz w:val="24"/>
          <w:szCs w:val="24"/>
        </w:rPr>
      </w:pPr>
    </w:p>
    <w:p w14:paraId="57D06890" w14:textId="6189BCFE" w:rsidR="002C0C2F"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2C0C2F" w:rsidRPr="002341D4">
        <w:rPr>
          <w:rFonts w:ascii="Bookman Old Style" w:hAnsi="Bookman Old Style" w:cs="Times New Roman"/>
          <w:b/>
          <w:sz w:val="24"/>
          <w:szCs w:val="24"/>
        </w:rPr>
        <w:t xml:space="preserve">  </w:t>
      </w:r>
    </w:p>
    <w:p w14:paraId="7148315A" w14:textId="77777777" w:rsidR="002C0C2F"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Group f</w:t>
      </w:r>
      <w:r w:rsidR="00A55300" w:rsidRPr="002341D4">
        <w:rPr>
          <w:rFonts w:ascii="Bookman Old Style" w:hAnsi="Bookman Old Style" w:cs="Times New Roman"/>
          <w:sz w:val="24"/>
          <w:szCs w:val="24"/>
        </w:rPr>
        <w:t xml:space="preserve">our. </w:t>
      </w:r>
    </w:p>
    <w:p w14:paraId="799A501D" w14:textId="77777777" w:rsidR="002C0C2F" w:rsidRPr="002341D4" w:rsidRDefault="002C0C2F" w:rsidP="009750A2">
      <w:pPr>
        <w:spacing w:after="0" w:line="360" w:lineRule="auto"/>
        <w:jc w:val="both"/>
        <w:rPr>
          <w:rFonts w:ascii="Bookman Old Style" w:hAnsi="Bookman Old Style" w:cs="Times New Roman"/>
          <w:sz w:val="24"/>
          <w:szCs w:val="24"/>
        </w:rPr>
      </w:pPr>
    </w:p>
    <w:p w14:paraId="300063A5" w14:textId="2DE97F4E" w:rsidR="002C0C2F"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2C0C2F" w:rsidRPr="002341D4">
        <w:rPr>
          <w:rFonts w:ascii="Bookman Old Style" w:hAnsi="Bookman Old Style" w:cs="Times New Roman"/>
          <w:b/>
          <w:sz w:val="24"/>
          <w:szCs w:val="24"/>
        </w:rPr>
        <w:t xml:space="preserve">  </w:t>
      </w:r>
    </w:p>
    <w:p w14:paraId="19FB7534" w14:textId="303D2F32"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 so you're both in group four. Okay, nice. So the first question is, how did presentations made from external stakeholders influence your initial social innovation ideas that you had during brainstorming days, at the very beginning of the village</w:t>
      </w:r>
      <w:r w:rsidR="00607683">
        <w:rPr>
          <w:rFonts w:ascii="Bookman Old Style" w:hAnsi="Bookman Old Style" w:cs="Times New Roman"/>
          <w:sz w:val="24"/>
          <w:szCs w:val="24"/>
        </w:rPr>
        <w:t>.</w:t>
      </w:r>
    </w:p>
    <w:p w14:paraId="5ECC1193" w14:textId="77777777" w:rsidR="00D91EC4" w:rsidRPr="002341D4" w:rsidRDefault="00D91EC4" w:rsidP="009750A2">
      <w:pPr>
        <w:spacing w:after="0" w:line="360" w:lineRule="auto"/>
        <w:jc w:val="both"/>
        <w:rPr>
          <w:rFonts w:ascii="Bookman Old Style" w:hAnsi="Bookman Old Style" w:cs="Times New Roman"/>
          <w:sz w:val="24"/>
          <w:szCs w:val="24"/>
        </w:rPr>
      </w:pPr>
    </w:p>
    <w:p w14:paraId="55CB0B65" w14:textId="3C13E881"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6980F71C" w14:textId="77777777"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Because </w:t>
      </w:r>
      <w:r w:rsidR="00A55300" w:rsidRPr="002341D4">
        <w:rPr>
          <w:rFonts w:ascii="Bookman Old Style" w:hAnsi="Bookman Old Style" w:cs="Times New Roman"/>
          <w:sz w:val="24"/>
          <w:szCs w:val="24"/>
        </w:rPr>
        <w:t>our idea was based around the presentations, it's pretty much the major influences.</w:t>
      </w:r>
    </w:p>
    <w:p w14:paraId="1394C9B6" w14:textId="77777777" w:rsidR="00D91EC4" w:rsidRPr="002341D4" w:rsidRDefault="00D91EC4" w:rsidP="009750A2">
      <w:pPr>
        <w:spacing w:after="0" w:line="360" w:lineRule="auto"/>
        <w:jc w:val="both"/>
        <w:rPr>
          <w:rFonts w:ascii="Bookman Old Style" w:hAnsi="Bookman Old Style" w:cs="Times New Roman"/>
          <w:sz w:val="24"/>
          <w:szCs w:val="24"/>
        </w:rPr>
      </w:pPr>
    </w:p>
    <w:p w14:paraId="4E0B0B1B" w14:textId="151FDDFE"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18B5E94C"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Actually, I had another understanding of innovation, I was thinking about innovation, which is something very state of the art</w:t>
      </w:r>
      <w:r w:rsidR="002C0C2F" w:rsidRPr="002341D4">
        <w:rPr>
          <w:rFonts w:ascii="Bookman Old Style" w:hAnsi="Bookman Old Style" w:cs="Times New Roman"/>
          <w:sz w:val="24"/>
          <w:szCs w:val="24"/>
        </w:rPr>
        <w:t>, very modern b</w:t>
      </w:r>
      <w:r w:rsidRPr="002341D4">
        <w:rPr>
          <w:rFonts w:ascii="Bookman Old Style" w:hAnsi="Bookman Old Style" w:cs="Times New Roman"/>
          <w:sz w:val="24"/>
          <w:szCs w:val="24"/>
        </w:rPr>
        <w:t>ut when I saw the presentations, I understood that they are no</w:t>
      </w:r>
      <w:r w:rsidR="002C0C2F" w:rsidRPr="002341D4">
        <w:rPr>
          <w:rFonts w:ascii="Bookman Old Style" w:hAnsi="Bookman Old Style" w:cs="Times New Roman"/>
          <w:sz w:val="24"/>
          <w:szCs w:val="24"/>
        </w:rPr>
        <w:t>t that b</w:t>
      </w:r>
      <w:r w:rsidRPr="002341D4">
        <w:rPr>
          <w:rFonts w:ascii="Bookman Old Style" w:hAnsi="Bookman Old Style" w:cs="Times New Roman"/>
          <w:sz w:val="24"/>
          <w:szCs w:val="24"/>
        </w:rPr>
        <w:t>reaking the edge, I mean,</w:t>
      </w:r>
      <w:r w:rsidR="002C0C2F" w:rsidRPr="002341D4">
        <w:rPr>
          <w:rFonts w:ascii="Bookman Old Style" w:hAnsi="Bookman Old Style" w:cs="Times New Roman"/>
          <w:sz w:val="24"/>
          <w:szCs w:val="24"/>
        </w:rPr>
        <w:t xml:space="preserve"> they can be something</w:t>
      </w:r>
      <w:r w:rsidRPr="002341D4">
        <w:rPr>
          <w:rFonts w:ascii="Bookman Old Style" w:hAnsi="Bookman Old Style" w:cs="Times New Roman"/>
          <w:sz w:val="24"/>
          <w:szCs w:val="24"/>
        </w:rPr>
        <w:t xml:space="preserve"> which already exists, but in not in a good manner, they can be redesigned</w:t>
      </w:r>
      <w:r w:rsidR="002C0C2F" w:rsidRPr="002341D4">
        <w:rPr>
          <w:rFonts w:ascii="Bookman Old Style" w:hAnsi="Bookman Old Style" w:cs="Times New Roman"/>
          <w:sz w:val="24"/>
          <w:szCs w:val="24"/>
        </w:rPr>
        <w:t xml:space="preserve"> and revised in a better</w:t>
      </w:r>
      <w:r w:rsidRPr="002341D4">
        <w:rPr>
          <w:rFonts w:ascii="Bookman Old Style" w:hAnsi="Bookman Old Style" w:cs="Times New Roman"/>
          <w:sz w:val="24"/>
          <w:szCs w:val="24"/>
        </w:rPr>
        <w:t xml:space="preserve"> way to</w:t>
      </w:r>
      <w:r w:rsidR="002C0C2F" w:rsidRPr="002341D4">
        <w:rPr>
          <w:rFonts w:ascii="Bookman Old Style" w:hAnsi="Bookman Old Style" w:cs="Times New Roman"/>
          <w:sz w:val="24"/>
          <w:szCs w:val="24"/>
        </w:rPr>
        <w:t xml:space="preserve"> make money. But I can see that, </w:t>
      </w:r>
      <w:r w:rsidRPr="002341D4">
        <w:rPr>
          <w:rFonts w:ascii="Bookman Old Style" w:hAnsi="Bookman Old Style" w:cs="Times New Roman"/>
          <w:sz w:val="24"/>
          <w:szCs w:val="24"/>
        </w:rPr>
        <w:t>not all of the presentations were usefu</w:t>
      </w:r>
      <w:r w:rsidR="002C0C2F" w:rsidRPr="002341D4">
        <w:rPr>
          <w:rFonts w:ascii="Bookman Old Style" w:hAnsi="Bookman Old Style" w:cs="Times New Roman"/>
          <w:sz w:val="24"/>
          <w:szCs w:val="24"/>
        </w:rPr>
        <w:t>l to students, or at least to</w:t>
      </w:r>
      <w:r w:rsidRPr="002341D4">
        <w:rPr>
          <w:rFonts w:ascii="Bookman Old Style" w:hAnsi="Bookman Old Style" w:cs="Times New Roman"/>
          <w:sz w:val="24"/>
          <w:szCs w:val="24"/>
        </w:rPr>
        <w:t xml:space="preserve"> myself.</w:t>
      </w:r>
    </w:p>
    <w:p w14:paraId="15C3BDF6" w14:textId="77777777" w:rsidR="00D91EC4" w:rsidRPr="002341D4" w:rsidRDefault="00D91EC4" w:rsidP="009750A2">
      <w:pPr>
        <w:spacing w:after="0" w:line="360" w:lineRule="auto"/>
        <w:jc w:val="both"/>
        <w:rPr>
          <w:rFonts w:ascii="Bookman Old Style" w:hAnsi="Bookman Old Style" w:cs="Times New Roman"/>
          <w:sz w:val="24"/>
          <w:szCs w:val="24"/>
        </w:rPr>
      </w:pPr>
    </w:p>
    <w:p w14:paraId="115B466F" w14:textId="484F207C"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75A9CF69"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Yes, that's very good point. Did you find any challenge when you say they were not useful, or they're out of th</w:t>
      </w:r>
      <w:r w:rsidR="002C0C2F" w:rsidRPr="002341D4">
        <w:rPr>
          <w:rFonts w:ascii="Bookman Old Style" w:hAnsi="Bookman Old Style" w:cs="Times New Roman"/>
          <w:sz w:val="24"/>
          <w:szCs w:val="24"/>
        </w:rPr>
        <w:t>e scope of what you plan to do, had in mind?</w:t>
      </w:r>
    </w:p>
    <w:p w14:paraId="0E86ED1A" w14:textId="77777777" w:rsidR="00D91EC4" w:rsidRPr="002341D4" w:rsidRDefault="00D91EC4" w:rsidP="009750A2">
      <w:pPr>
        <w:spacing w:after="0" w:line="360" w:lineRule="auto"/>
        <w:jc w:val="both"/>
        <w:rPr>
          <w:rFonts w:ascii="Bookman Old Style" w:hAnsi="Bookman Old Style" w:cs="Times New Roman"/>
          <w:sz w:val="24"/>
          <w:szCs w:val="24"/>
        </w:rPr>
      </w:pPr>
    </w:p>
    <w:p w14:paraId="6942BEF5" w14:textId="079F920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40A4A5E7" w14:textId="77777777"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A</w:t>
      </w:r>
      <w:r w:rsidR="00A55300" w:rsidRPr="002341D4">
        <w:rPr>
          <w:rFonts w:ascii="Bookman Old Style" w:hAnsi="Bookman Old Style" w:cs="Times New Roman"/>
          <w:sz w:val="24"/>
          <w:szCs w:val="24"/>
        </w:rPr>
        <w:t>lthough it at first, it pretends to be so</w:t>
      </w:r>
      <w:r w:rsidRPr="002341D4">
        <w:rPr>
          <w:rFonts w:ascii="Bookman Old Style" w:hAnsi="Bookman Old Style" w:cs="Times New Roman"/>
          <w:sz w:val="24"/>
          <w:szCs w:val="24"/>
        </w:rPr>
        <w:t>cial innovation, but after</w:t>
      </w:r>
      <w:r w:rsidR="00A55300" w:rsidRPr="002341D4">
        <w:rPr>
          <w:rFonts w:ascii="Bookman Old Style" w:hAnsi="Bookman Old Style" w:cs="Times New Roman"/>
          <w:sz w:val="24"/>
          <w:szCs w:val="24"/>
        </w:rPr>
        <w:t xml:space="preserve"> s</w:t>
      </w:r>
      <w:r w:rsidRPr="002341D4">
        <w:rPr>
          <w:rFonts w:ascii="Bookman Old Style" w:hAnsi="Bookman Old Style" w:cs="Times New Roman"/>
          <w:sz w:val="24"/>
          <w:szCs w:val="24"/>
        </w:rPr>
        <w:t>ome weeks, we understood that, a</w:t>
      </w:r>
      <w:r w:rsidR="00A55300" w:rsidRPr="002341D4">
        <w:rPr>
          <w:rFonts w:ascii="Bookman Old Style" w:hAnsi="Bookman Old Style" w:cs="Times New Roman"/>
          <w:sz w:val="24"/>
          <w:szCs w:val="24"/>
        </w:rPr>
        <w:t>ctually, there are some defined projects, that we are putting our</w:t>
      </w:r>
      <w:r w:rsidRPr="002341D4">
        <w:rPr>
          <w:rFonts w:ascii="Bookman Old Style" w:hAnsi="Bookman Old Style" w:cs="Times New Roman"/>
          <w:sz w:val="24"/>
          <w:szCs w:val="24"/>
        </w:rPr>
        <w:t xml:space="preserve"> effort to develop them</w:t>
      </w:r>
      <w:r w:rsidR="00A55300" w:rsidRPr="002341D4">
        <w:rPr>
          <w:rFonts w:ascii="Bookman Old Style" w:hAnsi="Bookman Old Style" w:cs="Times New Roman"/>
          <w:sz w:val="24"/>
          <w:szCs w:val="24"/>
        </w:rPr>
        <w:t xml:space="preserve"> for some companies. And maybe I'm not correct, but based on my understanding</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innovation was something that should start with finding a challenge in a society or for a group of people and find the solution can answer the challenge, in a good way. But in this case, I mean, at our village, the problem was defined, and we actually didn't face challenges, we only face the cases that some companies or stakeholders are working with.</w:t>
      </w:r>
    </w:p>
    <w:p w14:paraId="077D7426" w14:textId="77777777" w:rsidR="00D91EC4" w:rsidRPr="002341D4" w:rsidRDefault="00D91EC4" w:rsidP="009750A2">
      <w:pPr>
        <w:spacing w:after="0" w:line="360" w:lineRule="auto"/>
        <w:jc w:val="both"/>
        <w:rPr>
          <w:rFonts w:ascii="Bookman Old Style" w:hAnsi="Bookman Old Style" w:cs="Times New Roman"/>
          <w:sz w:val="24"/>
          <w:szCs w:val="24"/>
        </w:rPr>
      </w:pPr>
    </w:p>
    <w:p w14:paraId="72DD987D" w14:textId="301872DD"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3A2FE693" w14:textId="77777777" w:rsidR="002C0C2F"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Okay. How about you? </w:t>
      </w:r>
    </w:p>
    <w:p w14:paraId="5AAD7649" w14:textId="77777777" w:rsidR="002C0C2F" w:rsidRPr="002341D4" w:rsidRDefault="002C0C2F" w:rsidP="009750A2">
      <w:pPr>
        <w:spacing w:after="0" w:line="360" w:lineRule="auto"/>
        <w:jc w:val="both"/>
        <w:rPr>
          <w:rFonts w:ascii="Bookman Old Style" w:hAnsi="Bookman Old Style" w:cs="Times New Roman"/>
          <w:sz w:val="24"/>
          <w:szCs w:val="24"/>
        </w:rPr>
      </w:pPr>
    </w:p>
    <w:p w14:paraId="4B9FA30A" w14:textId="334AC0EB" w:rsidR="002C0C2F"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2C0C2F" w:rsidRPr="002341D4">
        <w:rPr>
          <w:rFonts w:ascii="Bookman Old Style" w:hAnsi="Bookman Old Style" w:cs="Times New Roman"/>
          <w:b/>
          <w:sz w:val="24"/>
          <w:szCs w:val="24"/>
        </w:rPr>
        <w:t xml:space="preserve">  </w:t>
      </w:r>
    </w:p>
    <w:p w14:paraId="463E8C47" w14:textId="77777777" w:rsidR="002C0C2F"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What was the question?</w:t>
      </w:r>
    </w:p>
    <w:p w14:paraId="68984ADE" w14:textId="77777777" w:rsidR="002C0C2F" w:rsidRPr="002341D4" w:rsidRDefault="002C0C2F" w:rsidP="009750A2">
      <w:pPr>
        <w:spacing w:after="0" w:line="360" w:lineRule="auto"/>
        <w:jc w:val="both"/>
        <w:rPr>
          <w:rFonts w:ascii="Bookman Old Style" w:hAnsi="Bookman Old Style" w:cs="Times New Roman"/>
          <w:sz w:val="24"/>
          <w:szCs w:val="24"/>
        </w:rPr>
      </w:pPr>
    </w:p>
    <w:p w14:paraId="357D2700" w14:textId="287D937E" w:rsidR="002C0C2F"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2C0C2F" w:rsidRPr="002341D4">
        <w:rPr>
          <w:rFonts w:ascii="Bookman Old Style" w:hAnsi="Bookman Old Style" w:cs="Times New Roman"/>
          <w:b/>
          <w:sz w:val="24"/>
          <w:szCs w:val="24"/>
        </w:rPr>
        <w:t xml:space="preserve">  </w:t>
      </w:r>
    </w:p>
    <w:p w14:paraId="1D4E0A9C" w14:textId="60EFFD6C"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The question was, what</w:t>
      </w:r>
      <w:r w:rsidR="002C0C2F" w:rsidRPr="002341D4">
        <w:rPr>
          <w:rFonts w:ascii="Bookman Old Style" w:hAnsi="Bookman Old Style" w:cs="Times New Roman"/>
          <w:sz w:val="24"/>
          <w:szCs w:val="24"/>
        </w:rPr>
        <w:t xml:space="preserve"> challenges did you encounter, w</w:t>
      </w:r>
      <w:r w:rsidRPr="002341D4">
        <w:rPr>
          <w:rFonts w:ascii="Bookman Old Style" w:hAnsi="Bookman Old Style" w:cs="Times New Roman"/>
          <w:sz w:val="24"/>
          <w:szCs w:val="24"/>
        </w:rPr>
        <w:t>hen you had the presentations from the stakeholders? Like they provided some challenges they h</w:t>
      </w:r>
      <w:r w:rsidR="002C0C2F" w:rsidRPr="002341D4">
        <w:rPr>
          <w:rFonts w:ascii="Bookman Old Style" w:hAnsi="Bookman Old Style" w:cs="Times New Roman"/>
          <w:sz w:val="24"/>
          <w:szCs w:val="24"/>
        </w:rPr>
        <w:t xml:space="preserve">ad in their common </w:t>
      </w:r>
      <w:r w:rsidR="00C13CBB" w:rsidRPr="002341D4">
        <w:rPr>
          <w:rFonts w:ascii="Bookman Old Style" w:hAnsi="Bookman Old Style" w:cs="Times New Roman"/>
          <w:sz w:val="24"/>
          <w:szCs w:val="24"/>
        </w:rPr>
        <w:t>experience,</w:t>
      </w:r>
      <w:r w:rsidR="002C0C2F" w:rsidRPr="002341D4">
        <w:rPr>
          <w:rFonts w:ascii="Bookman Old Style" w:hAnsi="Bookman Old Style" w:cs="Times New Roman"/>
          <w:sz w:val="24"/>
          <w:szCs w:val="24"/>
        </w:rPr>
        <w:t xml:space="preserve"> a</w:t>
      </w:r>
      <w:r w:rsidRPr="002341D4">
        <w:rPr>
          <w:rFonts w:ascii="Bookman Old Style" w:hAnsi="Bookman Old Style" w:cs="Times New Roman"/>
          <w:sz w:val="24"/>
          <w:szCs w:val="24"/>
        </w:rPr>
        <w:t>nd you had to come up with innovative ideas? D</w:t>
      </w:r>
      <w:r w:rsidR="002C0C2F" w:rsidRPr="002341D4">
        <w:rPr>
          <w:rFonts w:ascii="Bookman Old Style" w:hAnsi="Bookman Old Style" w:cs="Times New Roman"/>
          <w:sz w:val="24"/>
          <w:szCs w:val="24"/>
        </w:rPr>
        <w:t>id you have challenges when</w:t>
      </w:r>
      <w:r w:rsidRPr="002341D4">
        <w:rPr>
          <w:rFonts w:ascii="Bookman Old Style" w:hAnsi="Bookman Old Style" w:cs="Times New Roman"/>
          <w:sz w:val="24"/>
          <w:szCs w:val="24"/>
        </w:rPr>
        <w:t xml:space="preserve"> this was presente</w:t>
      </w:r>
      <w:r w:rsidR="00C13CBB">
        <w:rPr>
          <w:rFonts w:ascii="Bookman Old Style" w:hAnsi="Bookman Old Style" w:cs="Times New Roman"/>
          <w:sz w:val="24"/>
          <w:szCs w:val="24"/>
        </w:rPr>
        <w:t>d</w:t>
      </w:r>
      <w:r w:rsidR="002C0C2F" w:rsidRPr="002341D4">
        <w:rPr>
          <w:rFonts w:ascii="Bookman Old Style" w:hAnsi="Bookman Old Style" w:cs="Times New Roman"/>
          <w:sz w:val="24"/>
          <w:szCs w:val="24"/>
        </w:rPr>
        <w:t xml:space="preserve">? </w:t>
      </w:r>
    </w:p>
    <w:p w14:paraId="55F9D3D1" w14:textId="77777777" w:rsidR="00D91EC4" w:rsidRPr="002341D4" w:rsidRDefault="00D91EC4" w:rsidP="009750A2">
      <w:pPr>
        <w:spacing w:after="0" w:line="360" w:lineRule="auto"/>
        <w:jc w:val="both"/>
        <w:rPr>
          <w:rFonts w:ascii="Bookman Old Style" w:hAnsi="Bookman Old Style" w:cs="Times New Roman"/>
          <w:sz w:val="24"/>
          <w:szCs w:val="24"/>
        </w:rPr>
      </w:pPr>
    </w:p>
    <w:p w14:paraId="6C3FEE43" w14:textId="4F06E9E4"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6BA46B69" w14:textId="77777777"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Not really. Because</w:t>
      </w:r>
      <w:r w:rsidR="00A55300" w:rsidRPr="002341D4">
        <w:rPr>
          <w:rFonts w:ascii="Bookman Old Style" w:hAnsi="Bookman Old Style" w:cs="Times New Roman"/>
          <w:sz w:val="24"/>
          <w:szCs w:val="24"/>
        </w:rPr>
        <w:t xml:space="preserve"> we had a stateless thing that kind of gave u</w:t>
      </w:r>
      <w:r w:rsidRPr="002341D4">
        <w:rPr>
          <w:rFonts w:ascii="Bookman Old Style" w:hAnsi="Bookman Old Style" w:cs="Times New Roman"/>
          <w:sz w:val="24"/>
          <w:szCs w:val="24"/>
        </w:rPr>
        <w:t>s a lot,</w:t>
      </w:r>
      <w:r w:rsidR="00A55300" w:rsidRPr="002341D4">
        <w:rPr>
          <w:rFonts w:ascii="Bookman Old Style" w:hAnsi="Bookman Old Style" w:cs="Times New Roman"/>
          <w:sz w:val="24"/>
          <w:szCs w:val="24"/>
        </w:rPr>
        <w:t xml:space="preserve"> it gave us like, I don't know, remember this shaped?</w:t>
      </w:r>
    </w:p>
    <w:p w14:paraId="1DB98AB7" w14:textId="77777777" w:rsidR="00D91EC4" w:rsidRPr="002341D4" w:rsidRDefault="00D91EC4" w:rsidP="009750A2">
      <w:pPr>
        <w:spacing w:after="0" w:line="360" w:lineRule="auto"/>
        <w:jc w:val="both"/>
        <w:rPr>
          <w:rFonts w:ascii="Bookman Old Style" w:hAnsi="Bookman Old Style" w:cs="Times New Roman"/>
          <w:sz w:val="24"/>
          <w:szCs w:val="24"/>
        </w:rPr>
      </w:pPr>
    </w:p>
    <w:p w14:paraId="720B53C9" w14:textId="5522DA05"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379A46E6"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Yeah, with 200.</w:t>
      </w:r>
    </w:p>
    <w:p w14:paraId="349EA937" w14:textId="77777777" w:rsidR="00D91EC4" w:rsidRPr="002341D4" w:rsidRDefault="00D91EC4" w:rsidP="009750A2">
      <w:pPr>
        <w:spacing w:after="0" w:line="360" w:lineRule="auto"/>
        <w:jc w:val="both"/>
        <w:rPr>
          <w:rFonts w:ascii="Bookman Old Style" w:hAnsi="Bookman Old Style" w:cs="Times New Roman"/>
          <w:sz w:val="24"/>
          <w:szCs w:val="24"/>
        </w:rPr>
      </w:pPr>
    </w:p>
    <w:p w14:paraId="45CE7DA5" w14:textId="726780C0"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1DB6F48A" w14:textId="77777777" w:rsidR="00D91EC4" w:rsidRPr="002341D4" w:rsidRDefault="002C0C2F"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It's like, yeah, 200 something</w:t>
      </w:r>
      <w:r w:rsidR="00A55300" w:rsidRPr="002341D4">
        <w:rPr>
          <w:rFonts w:ascii="Bookman Old Style" w:hAnsi="Bookman Old Style" w:cs="Times New Roman"/>
          <w:sz w:val="24"/>
          <w:szCs w:val="24"/>
        </w:rPr>
        <w:t xml:space="preserve"> </w:t>
      </w:r>
      <w:r w:rsidRPr="002341D4">
        <w:rPr>
          <w:rFonts w:ascii="Bookman Old Style" w:hAnsi="Bookman Old Style" w:cs="Times New Roman"/>
          <w:sz w:val="24"/>
          <w:szCs w:val="24"/>
        </w:rPr>
        <w:t>fields to work with something a</w:t>
      </w:r>
      <w:r w:rsidR="00A55300" w:rsidRPr="002341D4">
        <w:rPr>
          <w:rFonts w:ascii="Bookman Old Style" w:hAnsi="Bookman Old Style" w:cs="Times New Roman"/>
          <w:sz w:val="24"/>
          <w:szCs w:val="24"/>
        </w:rPr>
        <w:t>nd we just work with that.</w:t>
      </w:r>
    </w:p>
    <w:p w14:paraId="0ED0248F" w14:textId="77777777" w:rsidR="00D91EC4" w:rsidRPr="002341D4" w:rsidRDefault="00D91EC4" w:rsidP="009750A2">
      <w:pPr>
        <w:spacing w:after="0" w:line="360" w:lineRule="auto"/>
        <w:jc w:val="both"/>
        <w:rPr>
          <w:rFonts w:ascii="Bookman Old Style" w:hAnsi="Bookman Old Style" w:cs="Times New Roman"/>
          <w:sz w:val="24"/>
          <w:szCs w:val="24"/>
        </w:rPr>
      </w:pPr>
    </w:p>
    <w:p w14:paraId="62172DEE" w14:textId="623066A8"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2E49F534" w14:textId="08342DBE"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Can I add something? For example, the project we're working wi</w:t>
      </w:r>
      <w:r w:rsidR="00217E45" w:rsidRPr="002341D4">
        <w:rPr>
          <w:rFonts w:ascii="Bookman Old Style" w:hAnsi="Bookman Old Style" w:cs="Times New Roman"/>
          <w:sz w:val="24"/>
          <w:szCs w:val="24"/>
        </w:rPr>
        <w:t xml:space="preserve">th, is bought a company called </w:t>
      </w:r>
      <w:r w:rsidR="00DB30D4">
        <w:rPr>
          <w:rFonts w:ascii="Bookman Old Style" w:hAnsi="Bookman Old Style" w:cs="Times New Roman"/>
          <w:sz w:val="24"/>
          <w:szCs w:val="24"/>
        </w:rPr>
        <w:t>X</w:t>
      </w:r>
      <w:r w:rsidRPr="002341D4">
        <w:rPr>
          <w:rFonts w:ascii="Bookman Old Style" w:hAnsi="Bookman Old Style" w:cs="Times New Roman"/>
          <w:sz w:val="24"/>
          <w:szCs w:val="24"/>
        </w:rPr>
        <w:t xml:space="preserve">. And </w:t>
      </w:r>
      <w:r w:rsidR="00217E45" w:rsidRPr="002341D4">
        <w:rPr>
          <w:rFonts w:ascii="Bookman Old Style" w:hAnsi="Bookman Old Style" w:cs="Times New Roman"/>
          <w:sz w:val="24"/>
          <w:szCs w:val="24"/>
        </w:rPr>
        <w:t>they requested an application, b</w:t>
      </w:r>
      <w:r w:rsidRPr="002341D4">
        <w:rPr>
          <w:rFonts w:ascii="Bookman Old Style" w:hAnsi="Bookman Old Style" w:cs="Times New Roman"/>
          <w:sz w:val="24"/>
          <w:szCs w:val="24"/>
        </w:rPr>
        <w:t xml:space="preserve">ut during the project, we understood </w:t>
      </w:r>
      <w:r w:rsidR="00217E45" w:rsidRPr="002341D4">
        <w:rPr>
          <w:rFonts w:ascii="Bookman Old Style" w:hAnsi="Bookman Old Style" w:cs="Times New Roman"/>
          <w:sz w:val="24"/>
          <w:szCs w:val="24"/>
        </w:rPr>
        <w:t xml:space="preserve">that the best solution for </w:t>
      </w:r>
      <w:r w:rsidRPr="002341D4">
        <w:rPr>
          <w:rFonts w:ascii="Bookman Old Style" w:hAnsi="Bookman Old Style" w:cs="Times New Roman"/>
          <w:sz w:val="24"/>
          <w:szCs w:val="24"/>
        </w:rPr>
        <w:t>that challenge is not having an application. So they</w:t>
      </w:r>
      <w:r w:rsidR="00217E45" w:rsidRPr="002341D4">
        <w:rPr>
          <w:rFonts w:ascii="Bookman Old Style" w:hAnsi="Bookman Old Style" w:cs="Times New Roman"/>
          <w:sz w:val="24"/>
          <w:szCs w:val="24"/>
        </w:rPr>
        <w:t xml:space="preserve"> did not define the challenge, t</w:t>
      </w:r>
      <w:r w:rsidRPr="002341D4">
        <w:rPr>
          <w:rFonts w:ascii="Bookman Old Style" w:hAnsi="Bookman Old Style" w:cs="Times New Roman"/>
          <w:sz w:val="24"/>
          <w:szCs w:val="24"/>
        </w:rPr>
        <w:t>hey only defined the thing they're looking for. They tol</w:t>
      </w:r>
      <w:r w:rsidR="00217E45" w:rsidRPr="002341D4">
        <w:rPr>
          <w:rFonts w:ascii="Bookman Old Style" w:hAnsi="Bookman Old Style" w:cs="Times New Roman"/>
          <w:sz w:val="24"/>
          <w:szCs w:val="24"/>
        </w:rPr>
        <w:t>d that we need an application, t</w:t>
      </w:r>
      <w:r w:rsidRPr="002341D4">
        <w:rPr>
          <w:rFonts w:ascii="Bookman Old Style" w:hAnsi="Bookman Old Style" w:cs="Times New Roman"/>
          <w:sz w:val="24"/>
          <w:szCs w:val="24"/>
        </w:rPr>
        <w:t>hey didn't say that we need a solution.</w:t>
      </w:r>
    </w:p>
    <w:p w14:paraId="66509B63" w14:textId="77777777" w:rsidR="00D91EC4" w:rsidRPr="002341D4" w:rsidRDefault="00D91EC4" w:rsidP="009750A2">
      <w:pPr>
        <w:spacing w:after="0" w:line="360" w:lineRule="auto"/>
        <w:jc w:val="both"/>
        <w:rPr>
          <w:rFonts w:ascii="Bookman Old Style" w:hAnsi="Bookman Old Style" w:cs="Times New Roman"/>
          <w:sz w:val="24"/>
          <w:szCs w:val="24"/>
        </w:rPr>
      </w:pPr>
    </w:p>
    <w:p w14:paraId="3D661A74" w14:textId="30D612C5"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1111A6CA" w14:textId="0A454316"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lastRenderedPageBreak/>
        <w:t>Okay, so they kind of came up with a solution</w:t>
      </w:r>
      <w:r w:rsidR="00C13CBB">
        <w:rPr>
          <w:rFonts w:ascii="Bookman Old Style" w:hAnsi="Bookman Old Style" w:cs="Times New Roman"/>
          <w:sz w:val="24"/>
          <w:szCs w:val="24"/>
        </w:rPr>
        <w:t>.</w:t>
      </w:r>
    </w:p>
    <w:p w14:paraId="6D385445" w14:textId="77777777" w:rsidR="00D91EC4" w:rsidRPr="002341D4" w:rsidRDefault="00D91EC4" w:rsidP="009750A2">
      <w:pPr>
        <w:spacing w:after="0" w:line="360" w:lineRule="auto"/>
        <w:jc w:val="both"/>
        <w:rPr>
          <w:rFonts w:ascii="Bookman Old Style" w:hAnsi="Bookman Old Style" w:cs="Times New Roman"/>
          <w:sz w:val="24"/>
          <w:szCs w:val="24"/>
        </w:rPr>
      </w:pPr>
    </w:p>
    <w:p w14:paraId="2505C072" w14:textId="0C00BBD7"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8B4A61C" w14:textId="77777777" w:rsidR="00D91EC4" w:rsidRPr="002341D4" w:rsidRDefault="00217E4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Yeah,</w:t>
      </w:r>
      <w:r w:rsidR="00A55300" w:rsidRPr="002341D4">
        <w:rPr>
          <w:rFonts w:ascii="Bookman Old Style" w:hAnsi="Bookman Old Style" w:cs="Times New Roman"/>
          <w:sz w:val="24"/>
          <w:szCs w:val="24"/>
        </w:rPr>
        <w:t xml:space="preserve"> I mean, in this way, we only behaved as a software</w:t>
      </w:r>
      <w:r w:rsidRPr="002341D4">
        <w:rPr>
          <w:rFonts w:ascii="Bookman Old Style" w:hAnsi="Bookman Old Style" w:cs="Times New Roman"/>
          <w:sz w:val="24"/>
          <w:szCs w:val="24"/>
        </w:rPr>
        <w:t xml:space="preserve"> development team, not </w:t>
      </w:r>
      <w:r w:rsidR="00A55300" w:rsidRPr="002341D4">
        <w:rPr>
          <w:rFonts w:ascii="Bookman Old Style" w:hAnsi="Bookman Old Style" w:cs="Times New Roman"/>
          <w:sz w:val="24"/>
          <w:szCs w:val="24"/>
        </w:rPr>
        <w:t>as</w:t>
      </w:r>
      <w:r w:rsidRPr="002341D4">
        <w:rPr>
          <w:rFonts w:ascii="Bookman Old Style" w:hAnsi="Bookman Old Style" w:cs="Times New Roman"/>
          <w:sz w:val="24"/>
          <w:szCs w:val="24"/>
        </w:rPr>
        <w:t xml:space="preserve"> an innovative</w:t>
      </w:r>
      <w:r w:rsidR="00A55300" w:rsidRPr="002341D4">
        <w:rPr>
          <w:rFonts w:ascii="Bookman Old Style" w:hAnsi="Bookman Old Style" w:cs="Times New Roman"/>
          <w:sz w:val="24"/>
          <w:szCs w:val="24"/>
        </w:rPr>
        <w:t xml:space="preserve"> team.</w:t>
      </w:r>
    </w:p>
    <w:p w14:paraId="7555720F" w14:textId="77777777" w:rsidR="00D91EC4" w:rsidRPr="002341D4" w:rsidRDefault="00D91EC4" w:rsidP="009750A2">
      <w:pPr>
        <w:spacing w:after="0" w:line="360" w:lineRule="auto"/>
        <w:jc w:val="both"/>
        <w:rPr>
          <w:rFonts w:ascii="Bookman Old Style" w:hAnsi="Bookman Old Style" w:cs="Times New Roman"/>
          <w:sz w:val="24"/>
          <w:szCs w:val="24"/>
        </w:rPr>
      </w:pPr>
    </w:p>
    <w:p w14:paraId="6A05AD3F" w14:textId="11167934"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76D43734" w14:textId="2B0A826E"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Okay, I see. </w:t>
      </w:r>
      <w:r w:rsidR="00C13CBB" w:rsidRPr="002341D4">
        <w:rPr>
          <w:rFonts w:ascii="Bookman Old Style" w:hAnsi="Bookman Old Style" w:cs="Times New Roman"/>
          <w:sz w:val="24"/>
          <w:szCs w:val="24"/>
        </w:rPr>
        <w:t>So,</w:t>
      </w:r>
      <w:r w:rsidRPr="002341D4">
        <w:rPr>
          <w:rFonts w:ascii="Bookman Old Style" w:hAnsi="Bookman Old Style" w:cs="Times New Roman"/>
          <w:sz w:val="24"/>
          <w:szCs w:val="24"/>
        </w:rPr>
        <w:t xml:space="preserve"> the mobile app development was kind of pushed a bit</w:t>
      </w:r>
      <w:r w:rsidR="00C13CBB">
        <w:rPr>
          <w:rFonts w:ascii="Bookman Old Style" w:hAnsi="Bookman Old Style" w:cs="Times New Roman"/>
          <w:sz w:val="24"/>
          <w:szCs w:val="24"/>
        </w:rPr>
        <w:t xml:space="preserve">. </w:t>
      </w:r>
      <w:r w:rsidRPr="002341D4">
        <w:rPr>
          <w:rFonts w:ascii="Bookman Old Style" w:hAnsi="Bookman Old Style" w:cs="Times New Roman"/>
          <w:sz w:val="24"/>
          <w:szCs w:val="24"/>
        </w:rPr>
        <w:t>If you have to become a change maker in the future, what would</w:t>
      </w:r>
      <w:r w:rsidR="00217E45" w:rsidRPr="002341D4">
        <w:rPr>
          <w:rFonts w:ascii="Bookman Old Style" w:hAnsi="Bookman Old Style" w:cs="Times New Roman"/>
          <w:sz w:val="24"/>
          <w:szCs w:val="24"/>
        </w:rPr>
        <w:t xml:space="preserve"> be your motivations for this, w</w:t>
      </w:r>
      <w:r w:rsidRPr="002341D4">
        <w:rPr>
          <w:rFonts w:ascii="Bookman Old Style" w:hAnsi="Bookman Old Style" w:cs="Times New Roman"/>
          <w:sz w:val="24"/>
          <w:szCs w:val="24"/>
        </w:rPr>
        <w:t>hat intentions would you have? And would you kind of encouraged the other team members to help you in this change maker mindset and de</w:t>
      </w:r>
      <w:r w:rsidR="00217E45" w:rsidRPr="002341D4">
        <w:rPr>
          <w:rFonts w:ascii="Bookman Old Style" w:hAnsi="Bookman Old Style" w:cs="Times New Roman"/>
          <w:sz w:val="24"/>
          <w:szCs w:val="24"/>
        </w:rPr>
        <w:t>velop other projects together o</w:t>
      </w:r>
      <w:r w:rsidRPr="002341D4">
        <w:rPr>
          <w:rFonts w:ascii="Bookman Old Style" w:hAnsi="Bookman Old Style" w:cs="Times New Roman"/>
          <w:sz w:val="24"/>
          <w:szCs w:val="24"/>
        </w:rPr>
        <w:t>r what is your feeling? Would you like first of all to become</w:t>
      </w:r>
      <w:r w:rsidR="00C13CBB">
        <w:rPr>
          <w:rFonts w:ascii="Bookman Old Style" w:hAnsi="Bookman Old Style" w:cs="Times New Roman"/>
          <w:sz w:val="24"/>
          <w:szCs w:val="24"/>
        </w:rPr>
        <w:t xml:space="preserve"> one?</w:t>
      </w:r>
    </w:p>
    <w:p w14:paraId="4656C69E" w14:textId="77777777" w:rsidR="00D91EC4" w:rsidRPr="002341D4" w:rsidRDefault="00D91EC4" w:rsidP="009750A2">
      <w:pPr>
        <w:spacing w:after="0" w:line="360" w:lineRule="auto"/>
        <w:jc w:val="both"/>
        <w:rPr>
          <w:rFonts w:ascii="Bookman Old Style" w:hAnsi="Bookman Old Style" w:cs="Times New Roman"/>
          <w:sz w:val="24"/>
          <w:szCs w:val="24"/>
        </w:rPr>
      </w:pPr>
    </w:p>
    <w:p w14:paraId="0A0E77A4" w14:textId="651E0453"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681072B1"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don't think I would like to be a change maker.</w:t>
      </w:r>
    </w:p>
    <w:p w14:paraId="5A0CDF45" w14:textId="77777777" w:rsidR="00D91EC4" w:rsidRPr="002341D4" w:rsidRDefault="00D91EC4" w:rsidP="009750A2">
      <w:pPr>
        <w:spacing w:after="0" w:line="360" w:lineRule="auto"/>
        <w:jc w:val="both"/>
        <w:rPr>
          <w:rFonts w:ascii="Bookman Old Style" w:hAnsi="Bookman Old Style" w:cs="Times New Roman"/>
          <w:sz w:val="24"/>
          <w:szCs w:val="24"/>
        </w:rPr>
      </w:pPr>
    </w:p>
    <w:p w14:paraId="3ADE3448" w14:textId="1F716964"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79887C4E" w14:textId="514E8371"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I've thought about running my startup,</w:t>
      </w:r>
      <w:r w:rsidR="00217E45" w:rsidRPr="002341D4">
        <w:rPr>
          <w:rFonts w:ascii="Bookman Old Style" w:hAnsi="Bookman Old Style" w:cs="Times New Roman"/>
          <w:sz w:val="24"/>
          <w:szCs w:val="24"/>
        </w:rPr>
        <w:t xml:space="preserve"> </w:t>
      </w:r>
      <w:r w:rsidRPr="002341D4">
        <w:rPr>
          <w:rFonts w:ascii="Bookman Old Style" w:hAnsi="Bookman Old Style" w:cs="Times New Roman"/>
          <w:sz w:val="24"/>
          <w:szCs w:val="24"/>
        </w:rPr>
        <w:t>in the field of design. So since the purpose of design is making new values for people, so a new value can result in a change. I have thought about receiving help from some students at our department, but maybe not my te</w:t>
      </w:r>
      <w:r w:rsidR="00217E45" w:rsidRPr="002341D4">
        <w:rPr>
          <w:rFonts w:ascii="Bookman Old Style" w:hAnsi="Bookman Old Style" w:cs="Times New Roman"/>
          <w:sz w:val="24"/>
          <w:szCs w:val="24"/>
        </w:rPr>
        <w:t>ammates here but</w:t>
      </w:r>
      <w:r w:rsidRPr="002341D4">
        <w:rPr>
          <w:rFonts w:ascii="Bookman Old Style" w:hAnsi="Bookman Old Style" w:cs="Times New Roman"/>
          <w:sz w:val="24"/>
          <w:szCs w:val="24"/>
        </w:rPr>
        <w:t xml:space="preserve"> I have learned from my current team me</w:t>
      </w:r>
      <w:r w:rsidR="00217E45" w:rsidRPr="002341D4">
        <w:rPr>
          <w:rFonts w:ascii="Bookman Old Style" w:hAnsi="Bookman Old Style" w:cs="Times New Roman"/>
          <w:sz w:val="24"/>
          <w:szCs w:val="24"/>
        </w:rPr>
        <w:t>mbers, about improving</w:t>
      </w:r>
      <w:r w:rsidRPr="002341D4">
        <w:rPr>
          <w:rFonts w:ascii="Bookman Old Style" w:hAnsi="Bookman Old Style" w:cs="Times New Roman"/>
          <w:sz w:val="24"/>
          <w:szCs w:val="24"/>
        </w:rPr>
        <w:t xml:space="preserve"> my teamwork skills. Before joining this village, I had some challenges when the work became complicated, but I feel that I can handle this challenge a bit easier than</w:t>
      </w:r>
      <w:r w:rsidR="00217E45" w:rsidRPr="002341D4">
        <w:rPr>
          <w:rFonts w:ascii="Bookman Old Style" w:hAnsi="Bookman Old Style" w:cs="Times New Roman"/>
          <w:sz w:val="24"/>
          <w:szCs w:val="24"/>
        </w:rPr>
        <w:t xml:space="preserve"> before.</w:t>
      </w:r>
      <w:r w:rsidRPr="002341D4">
        <w:rPr>
          <w:rFonts w:ascii="Bookman Old Style" w:hAnsi="Bookman Old Style" w:cs="Times New Roman"/>
          <w:sz w:val="24"/>
          <w:szCs w:val="24"/>
        </w:rPr>
        <w:t xml:space="preserve"> </w:t>
      </w:r>
      <w:r w:rsidR="00217E45" w:rsidRPr="002341D4">
        <w:rPr>
          <w:rFonts w:ascii="Bookman Old Style" w:hAnsi="Bookman Old Style" w:cs="Times New Roman"/>
          <w:sz w:val="24"/>
          <w:szCs w:val="24"/>
        </w:rPr>
        <w:t>With the reflections</w:t>
      </w:r>
      <w:r w:rsidRPr="002341D4">
        <w:rPr>
          <w:rFonts w:ascii="Bookman Old Style" w:hAnsi="Bookman Old Style" w:cs="Times New Roman"/>
          <w:sz w:val="24"/>
          <w:szCs w:val="24"/>
        </w:rPr>
        <w:t xml:space="preserve"> we discussed </w:t>
      </w:r>
      <w:r w:rsidR="00C13CBB" w:rsidRPr="002341D4">
        <w:rPr>
          <w:rFonts w:ascii="Bookman Old Style" w:hAnsi="Bookman Old Style" w:cs="Times New Roman"/>
          <w:sz w:val="24"/>
          <w:szCs w:val="24"/>
        </w:rPr>
        <w:t>about,</w:t>
      </w:r>
      <w:r w:rsidRPr="002341D4">
        <w:rPr>
          <w:rFonts w:ascii="Bookman Old Style" w:hAnsi="Bookman Old Style" w:cs="Times New Roman"/>
          <w:sz w:val="24"/>
          <w:szCs w:val="24"/>
        </w:rPr>
        <w:t xml:space="preserve"> and the way other members behave toward </w:t>
      </w:r>
      <w:r w:rsidR="00217E45" w:rsidRPr="002341D4">
        <w:rPr>
          <w:rFonts w:ascii="Bookman Old Style" w:hAnsi="Bookman Old Style" w:cs="Times New Roman"/>
          <w:sz w:val="24"/>
          <w:szCs w:val="24"/>
        </w:rPr>
        <w:t>different situations, so</w:t>
      </w:r>
      <w:r w:rsidRPr="002341D4">
        <w:rPr>
          <w:rFonts w:ascii="Bookman Old Style" w:hAnsi="Bookman Old Style" w:cs="Times New Roman"/>
          <w:sz w:val="24"/>
          <w:szCs w:val="24"/>
        </w:rPr>
        <w:t xml:space="preserve"> I've gotten some insights.</w:t>
      </w:r>
    </w:p>
    <w:p w14:paraId="0415A77D" w14:textId="77777777" w:rsidR="00D91EC4" w:rsidRPr="002341D4" w:rsidRDefault="00D91EC4" w:rsidP="009750A2">
      <w:pPr>
        <w:spacing w:after="0" w:line="360" w:lineRule="auto"/>
        <w:jc w:val="both"/>
        <w:rPr>
          <w:rFonts w:ascii="Bookman Old Style" w:hAnsi="Bookman Old Style" w:cs="Times New Roman"/>
          <w:sz w:val="24"/>
          <w:szCs w:val="24"/>
        </w:rPr>
      </w:pPr>
    </w:p>
    <w:p w14:paraId="4DC7104B" w14:textId="4620A479"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68C8FBB0"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Just to clarify, what is the course you're attending? What's the name?</w:t>
      </w:r>
    </w:p>
    <w:p w14:paraId="016C851B" w14:textId="77777777" w:rsidR="00D91EC4" w:rsidRPr="002341D4" w:rsidRDefault="00D91EC4" w:rsidP="009750A2">
      <w:pPr>
        <w:spacing w:after="0" w:line="360" w:lineRule="auto"/>
        <w:jc w:val="both"/>
        <w:rPr>
          <w:rFonts w:ascii="Bookman Old Style" w:hAnsi="Bookman Old Style" w:cs="Times New Roman"/>
          <w:sz w:val="24"/>
          <w:szCs w:val="24"/>
        </w:rPr>
      </w:pPr>
    </w:p>
    <w:p w14:paraId="3B3AFB15" w14:textId="55344CE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0BF16CA" w14:textId="77777777" w:rsidR="00D91EC4" w:rsidRPr="002341D4" w:rsidRDefault="00217E4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This one, </w:t>
      </w:r>
      <w:r w:rsidR="00A55300" w:rsidRPr="002341D4">
        <w:rPr>
          <w:rFonts w:ascii="Bookman Old Style" w:hAnsi="Bookman Old Style" w:cs="Times New Roman"/>
          <w:sz w:val="24"/>
          <w:szCs w:val="24"/>
        </w:rPr>
        <w:t>experts in team.</w:t>
      </w:r>
    </w:p>
    <w:p w14:paraId="1DDA3799" w14:textId="77777777" w:rsidR="00D91EC4" w:rsidRPr="002341D4" w:rsidRDefault="00D91EC4" w:rsidP="009750A2">
      <w:pPr>
        <w:spacing w:after="0" w:line="360" w:lineRule="auto"/>
        <w:jc w:val="both"/>
        <w:rPr>
          <w:rFonts w:ascii="Bookman Old Style" w:hAnsi="Bookman Old Style" w:cs="Times New Roman"/>
          <w:sz w:val="24"/>
          <w:szCs w:val="24"/>
        </w:rPr>
      </w:pPr>
    </w:p>
    <w:p w14:paraId="5793B7DB" w14:textId="15A7FCA9"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59012D24"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 How about the boot</w:t>
      </w:r>
      <w:r w:rsidR="00217E45" w:rsidRPr="002341D4">
        <w:rPr>
          <w:rFonts w:ascii="Bookman Old Style" w:hAnsi="Bookman Old Style" w:cs="Times New Roman"/>
          <w:sz w:val="24"/>
          <w:szCs w:val="24"/>
        </w:rPr>
        <w:t xml:space="preserve"> camp, di</w:t>
      </w:r>
      <w:r w:rsidRPr="002341D4">
        <w:rPr>
          <w:rFonts w:ascii="Bookman Old Style" w:hAnsi="Bookman Old Style" w:cs="Times New Roman"/>
          <w:sz w:val="24"/>
          <w:szCs w:val="24"/>
        </w:rPr>
        <w:t>d it provide to you any further ideas on how to co</w:t>
      </w:r>
      <w:r w:rsidR="00217E45" w:rsidRPr="002341D4">
        <w:rPr>
          <w:rFonts w:ascii="Bookman Old Style" w:hAnsi="Bookman Old Style" w:cs="Times New Roman"/>
          <w:sz w:val="24"/>
          <w:szCs w:val="24"/>
        </w:rPr>
        <w:t>llaborate with your teammates a</w:t>
      </w:r>
      <w:r w:rsidRPr="002341D4">
        <w:rPr>
          <w:rFonts w:ascii="Bookman Old Style" w:hAnsi="Bookman Old Style" w:cs="Times New Roman"/>
          <w:sz w:val="24"/>
          <w:szCs w:val="24"/>
        </w:rPr>
        <w:t>nd also with the external stakeholders? Was it useful to collaborate with this external stakeholders in the boot</w:t>
      </w:r>
      <w:r w:rsidR="00217E45" w:rsidRPr="002341D4">
        <w:rPr>
          <w:rFonts w:ascii="Bookman Old Style" w:hAnsi="Bookman Old Style" w:cs="Times New Roman"/>
          <w:sz w:val="24"/>
          <w:szCs w:val="24"/>
        </w:rPr>
        <w:t xml:space="preserve"> </w:t>
      </w:r>
      <w:r w:rsidRPr="002341D4">
        <w:rPr>
          <w:rFonts w:ascii="Bookman Old Style" w:hAnsi="Bookman Old Style" w:cs="Times New Roman"/>
          <w:sz w:val="24"/>
          <w:szCs w:val="24"/>
        </w:rPr>
        <w:t>camp?</w:t>
      </w:r>
    </w:p>
    <w:p w14:paraId="1D2D9D17" w14:textId="77777777" w:rsidR="00D91EC4" w:rsidRPr="002341D4" w:rsidRDefault="00D91EC4" w:rsidP="009750A2">
      <w:pPr>
        <w:spacing w:after="0" w:line="360" w:lineRule="auto"/>
        <w:jc w:val="both"/>
        <w:rPr>
          <w:rFonts w:ascii="Bookman Old Style" w:hAnsi="Bookman Old Style" w:cs="Times New Roman"/>
          <w:sz w:val="24"/>
          <w:szCs w:val="24"/>
        </w:rPr>
      </w:pPr>
    </w:p>
    <w:p w14:paraId="79F03B1E" w14:textId="41C57C84"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1018DDD8"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The</w:t>
      </w:r>
      <w:r w:rsidR="00217E45" w:rsidRPr="002341D4">
        <w:rPr>
          <w:rFonts w:ascii="Bookman Old Style" w:hAnsi="Bookman Old Style" w:cs="Times New Roman"/>
          <w:sz w:val="24"/>
          <w:szCs w:val="24"/>
        </w:rPr>
        <w:t xml:space="preserve"> second one when they came in a</w:t>
      </w:r>
      <w:r w:rsidRPr="002341D4">
        <w:rPr>
          <w:rFonts w:ascii="Bookman Old Style" w:hAnsi="Bookman Old Style" w:cs="Times New Roman"/>
          <w:sz w:val="24"/>
          <w:szCs w:val="24"/>
        </w:rPr>
        <w:t>nd we were working off and that was</w:t>
      </w:r>
      <w:r w:rsidR="00217E45" w:rsidRPr="002341D4">
        <w:rPr>
          <w:rFonts w:ascii="Bookman Old Style" w:hAnsi="Bookman Old Style" w:cs="Times New Roman"/>
          <w:sz w:val="24"/>
          <w:szCs w:val="24"/>
        </w:rPr>
        <w:t xml:space="preserve"> good.</w:t>
      </w:r>
    </w:p>
    <w:p w14:paraId="25036955" w14:textId="77777777" w:rsidR="00D91EC4" w:rsidRPr="002341D4" w:rsidRDefault="00D91EC4" w:rsidP="009750A2">
      <w:pPr>
        <w:spacing w:after="0" w:line="360" w:lineRule="auto"/>
        <w:jc w:val="both"/>
        <w:rPr>
          <w:rFonts w:ascii="Bookman Old Style" w:hAnsi="Bookman Old Style" w:cs="Times New Roman"/>
          <w:sz w:val="24"/>
          <w:szCs w:val="24"/>
        </w:rPr>
      </w:pPr>
    </w:p>
    <w:p w14:paraId="0EECAEC2" w14:textId="287CB38C"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28F909E4"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The second day?</w:t>
      </w:r>
    </w:p>
    <w:p w14:paraId="74FD3941" w14:textId="77777777" w:rsidR="00D91EC4" w:rsidRPr="002341D4" w:rsidRDefault="00D91EC4" w:rsidP="009750A2">
      <w:pPr>
        <w:spacing w:after="0" w:line="360" w:lineRule="auto"/>
        <w:jc w:val="both"/>
        <w:rPr>
          <w:rFonts w:ascii="Bookman Old Style" w:hAnsi="Bookman Old Style" w:cs="Times New Roman"/>
          <w:sz w:val="24"/>
          <w:szCs w:val="24"/>
        </w:rPr>
      </w:pPr>
    </w:p>
    <w:p w14:paraId="318A731E" w14:textId="44F5DA5B"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276F0D28" w14:textId="77777777" w:rsidR="00D91EC4" w:rsidRPr="002341D4" w:rsidRDefault="00217E4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We've had two so far. </w:t>
      </w:r>
      <w:r w:rsidR="00A55300" w:rsidRPr="002341D4">
        <w:rPr>
          <w:rFonts w:ascii="Bookman Old Style" w:hAnsi="Bookman Old Style" w:cs="Times New Roman"/>
          <w:sz w:val="24"/>
          <w:szCs w:val="24"/>
        </w:rPr>
        <w:t>The second one, when they actually came in</w:t>
      </w:r>
      <w:r w:rsidRPr="002341D4">
        <w:rPr>
          <w:rFonts w:ascii="Bookman Old Style" w:hAnsi="Bookman Old Style" w:cs="Times New Roman"/>
          <w:sz w:val="24"/>
          <w:szCs w:val="24"/>
        </w:rPr>
        <w:t xml:space="preserve">, we're working with them. </w:t>
      </w:r>
    </w:p>
    <w:p w14:paraId="6A588767" w14:textId="77777777" w:rsidR="00D91EC4" w:rsidRPr="002341D4" w:rsidRDefault="00D91EC4" w:rsidP="009750A2">
      <w:pPr>
        <w:spacing w:after="0" w:line="360" w:lineRule="auto"/>
        <w:jc w:val="both"/>
        <w:rPr>
          <w:rFonts w:ascii="Bookman Old Style" w:hAnsi="Bookman Old Style" w:cs="Times New Roman"/>
          <w:sz w:val="24"/>
          <w:szCs w:val="24"/>
        </w:rPr>
      </w:pPr>
    </w:p>
    <w:p w14:paraId="614F6C62" w14:textId="6BE831AB"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3EFDD002" w14:textId="3EB0DC50"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agree with him. When two members fro</w:t>
      </w:r>
      <w:r w:rsidR="00217E45" w:rsidRPr="002341D4">
        <w:rPr>
          <w:rFonts w:ascii="Bookman Old Style" w:hAnsi="Bookman Old Style" w:cs="Times New Roman"/>
          <w:sz w:val="24"/>
          <w:szCs w:val="24"/>
        </w:rPr>
        <w:t>m</w:t>
      </w:r>
      <w:r w:rsidRPr="002341D4">
        <w:rPr>
          <w:rFonts w:ascii="Bookman Old Style" w:hAnsi="Bookman Old Style" w:cs="Times New Roman"/>
          <w:sz w:val="24"/>
          <w:szCs w:val="24"/>
        </w:rPr>
        <w:t xml:space="preserve"> </w:t>
      </w:r>
      <w:r w:rsidR="00C13CBB">
        <w:rPr>
          <w:rFonts w:ascii="Bookman Old Style" w:hAnsi="Bookman Old Style" w:cs="Times New Roman"/>
          <w:sz w:val="24"/>
          <w:szCs w:val="24"/>
        </w:rPr>
        <w:t>e</w:t>
      </w:r>
      <w:r w:rsidRPr="002341D4">
        <w:rPr>
          <w:rFonts w:ascii="Bookman Old Style" w:hAnsi="Bookman Old Style" w:cs="Times New Roman"/>
          <w:sz w:val="24"/>
          <w:szCs w:val="24"/>
        </w:rPr>
        <w:t xml:space="preserve">ngineers </w:t>
      </w:r>
      <w:r w:rsidR="00C13CBB">
        <w:rPr>
          <w:rFonts w:ascii="Bookman Old Style" w:hAnsi="Bookman Old Style" w:cs="Times New Roman"/>
          <w:sz w:val="24"/>
          <w:szCs w:val="24"/>
        </w:rPr>
        <w:t>w</w:t>
      </w:r>
      <w:r w:rsidRPr="002341D4">
        <w:rPr>
          <w:rFonts w:ascii="Bookman Old Style" w:hAnsi="Bookman Old Style" w:cs="Times New Roman"/>
          <w:sz w:val="24"/>
          <w:szCs w:val="24"/>
        </w:rPr>
        <w:t>ithout Borders came here, and we had like a focu</w:t>
      </w:r>
      <w:r w:rsidR="00217E45" w:rsidRPr="002341D4">
        <w:rPr>
          <w:rFonts w:ascii="Bookman Old Style" w:hAnsi="Bookman Old Style" w:cs="Times New Roman"/>
          <w:sz w:val="24"/>
          <w:szCs w:val="24"/>
        </w:rPr>
        <w:t>s group, it was really useful b</w:t>
      </w:r>
      <w:r w:rsidRPr="002341D4">
        <w:rPr>
          <w:rFonts w:ascii="Bookman Old Style" w:hAnsi="Bookman Old Style" w:cs="Times New Roman"/>
          <w:sz w:val="24"/>
          <w:szCs w:val="24"/>
        </w:rPr>
        <w:t>ut it wasn't that much fruitful</w:t>
      </w:r>
      <w:r w:rsidR="00217E45"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about the first boot camp. We only knew or un</w:t>
      </w:r>
      <w:r w:rsidR="00217E45" w:rsidRPr="002341D4">
        <w:rPr>
          <w:rFonts w:ascii="Bookman Old Style" w:hAnsi="Bookman Old Style" w:cs="Times New Roman"/>
          <w:sz w:val="24"/>
          <w:szCs w:val="24"/>
        </w:rPr>
        <w:t>derstood something about the</w:t>
      </w:r>
      <w:r w:rsidRPr="002341D4">
        <w:rPr>
          <w:rFonts w:ascii="Bookman Old Style" w:hAnsi="Bookman Old Style" w:cs="Times New Roman"/>
          <w:sz w:val="24"/>
          <w:szCs w:val="24"/>
        </w:rPr>
        <w:t xml:space="preserve"> projects that we're going to work with, but not clear about the stakeholders and their actual needs.</w:t>
      </w:r>
    </w:p>
    <w:p w14:paraId="2A219F7D" w14:textId="77777777" w:rsidR="00D91EC4" w:rsidRPr="002341D4" w:rsidRDefault="00D91EC4" w:rsidP="009750A2">
      <w:pPr>
        <w:spacing w:after="0" w:line="360" w:lineRule="auto"/>
        <w:jc w:val="both"/>
        <w:rPr>
          <w:rFonts w:ascii="Bookman Old Style" w:hAnsi="Bookman Old Style" w:cs="Times New Roman"/>
          <w:sz w:val="24"/>
          <w:szCs w:val="24"/>
        </w:rPr>
      </w:pPr>
    </w:p>
    <w:p w14:paraId="66F0522E" w14:textId="5DBDAFF7"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2C8D8B66" w14:textId="6012D4BF" w:rsidR="00D91EC4" w:rsidRPr="002341D4" w:rsidRDefault="00217E4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W</w:t>
      </w:r>
      <w:r w:rsidR="00A55300" w:rsidRPr="002341D4">
        <w:rPr>
          <w:rFonts w:ascii="Bookman Old Style" w:hAnsi="Bookman Old Style" w:cs="Times New Roman"/>
          <w:sz w:val="24"/>
          <w:szCs w:val="24"/>
        </w:rPr>
        <w:t>hat is your perception when attending the boot</w:t>
      </w:r>
      <w:r w:rsidRPr="002341D4">
        <w:rPr>
          <w:rFonts w:ascii="Bookman Old Style" w:hAnsi="Bookman Old Style" w:cs="Times New Roman"/>
          <w:sz w:val="24"/>
          <w:szCs w:val="24"/>
        </w:rPr>
        <w:t xml:space="preserve"> </w:t>
      </w:r>
      <w:r w:rsidR="00A55300" w:rsidRPr="002341D4">
        <w:rPr>
          <w:rFonts w:ascii="Bookman Old Style" w:hAnsi="Bookman Old Style" w:cs="Times New Roman"/>
          <w:sz w:val="24"/>
          <w:szCs w:val="24"/>
        </w:rPr>
        <w:t>camp day</w:t>
      </w:r>
      <w:r w:rsidRPr="002341D4">
        <w:rPr>
          <w:rFonts w:ascii="Bookman Old Style" w:hAnsi="Bookman Old Style" w:cs="Times New Roman"/>
          <w:sz w:val="24"/>
          <w:szCs w:val="24"/>
        </w:rPr>
        <w:t>s related to your soft skills and when I say soft skills,</w:t>
      </w:r>
      <w:r w:rsidR="00A55300" w:rsidRPr="002341D4">
        <w:rPr>
          <w:rFonts w:ascii="Bookman Old Style" w:hAnsi="Bookman Old Style" w:cs="Times New Roman"/>
          <w:sz w:val="24"/>
          <w:szCs w:val="24"/>
        </w:rPr>
        <w:t xml:space="preserve"> I mean, collaborating with your team members</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collaborating with the stakeholders, sending emails</w:t>
      </w:r>
      <w:r w:rsidRPr="002341D4">
        <w:rPr>
          <w:rFonts w:ascii="Bookman Old Style" w:hAnsi="Bookman Old Style" w:cs="Times New Roman"/>
          <w:sz w:val="24"/>
          <w:szCs w:val="24"/>
        </w:rPr>
        <w:t xml:space="preserve">, </w:t>
      </w:r>
      <w:r w:rsidR="00C13CBB" w:rsidRPr="002341D4">
        <w:rPr>
          <w:rFonts w:ascii="Bookman Old Style" w:hAnsi="Bookman Old Style" w:cs="Times New Roman"/>
          <w:sz w:val="24"/>
          <w:szCs w:val="24"/>
        </w:rPr>
        <w:t>etc.</w:t>
      </w:r>
      <w:r w:rsidRPr="002341D4">
        <w:rPr>
          <w:rFonts w:ascii="Bookman Old Style" w:hAnsi="Bookman Old Style" w:cs="Times New Roman"/>
          <w:sz w:val="24"/>
          <w:szCs w:val="24"/>
        </w:rPr>
        <w:t>, all this kind of stuff, d</w:t>
      </w:r>
      <w:r w:rsidR="00A55300" w:rsidRPr="002341D4">
        <w:rPr>
          <w:rFonts w:ascii="Bookman Old Style" w:hAnsi="Bookman Old Style" w:cs="Times New Roman"/>
          <w:sz w:val="24"/>
          <w:szCs w:val="24"/>
        </w:rPr>
        <w:t>id this boot</w:t>
      </w:r>
      <w:r w:rsidRPr="002341D4">
        <w:rPr>
          <w:rFonts w:ascii="Bookman Old Style" w:hAnsi="Bookman Old Style" w:cs="Times New Roman"/>
          <w:sz w:val="24"/>
          <w:szCs w:val="24"/>
        </w:rPr>
        <w:t xml:space="preserve"> </w:t>
      </w:r>
      <w:r w:rsidR="00A55300" w:rsidRPr="002341D4">
        <w:rPr>
          <w:rFonts w:ascii="Bookman Old Style" w:hAnsi="Bookman Old Style" w:cs="Times New Roman"/>
          <w:sz w:val="24"/>
          <w:szCs w:val="24"/>
        </w:rPr>
        <w:t>camp kind of influence this soft skills? Or did you find any challenges along the way?</w:t>
      </w:r>
    </w:p>
    <w:p w14:paraId="4D2995FB" w14:textId="77777777" w:rsidR="00D91EC4" w:rsidRPr="002341D4" w:rsidRDefault="00D91EC4" w:rsidP="009750A2">
      <w:pPr>
        <w:spacing w:after="0" w:line="360" w:lineRule="auto"/>
        <w:jc w:val="both"/>
        <w:rPr>
          <w:rFonts w:ascii="Bookman Old Style" w:hAnsi="Bookman Old Style" w:cs="Times New Roman"/>
          <w:sz w:val="24"/>
          <w:szCs w:val="24"/>
        </w:rPr>
      </w:pPr>
    </w:p>
    <w:p w14:paraId="4F6B946D" w14:textId="2D563491"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6D29F60F" w14:textId="77777777" w:rsidR="00D91EC4" w:rsidRPr="002341D4" w:rsidRDefault="00217E4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guess it's good practice b</w:t>
      </w:r>
      <w:r w:rsidR="00A55300" w:rsidRPr="002341D4">
        <w:rPr>
          <w:rFonts w:ascii="Bookman Old Style" w:hAnsi="Bookman Old Style" w:cs="Times New Roman"/>
          <w:sz w:val="24"/>
          <w:szCs w:val="24"/>
        </w:rPr>
        <w:t>ut not re</w:t>
      </w:r>
      <w:r w:rsidRPr="002341D4">
        <w:rPr>
          <w:rFonts w:ascii="Bookman Old Style" w:hAnsi="Bookman Old Style" w:cs="Times New Roman"/>
          <w:sz w:val="24"/>
          <w:szCs w:val="24"/>
        </w:rPr>
        <w:t>ally any challenges or anything.</w:t>
      </w:r>
      <w:r w:rsidR="00A55300" w:rsidRPr="002341D4">
        <w:rPr>
          <w:rFonts w:ascii="Bookman Old Style" w:hAnsi="Bookman Old Style" w:cs="Times New Roman"/>
          <w:sz w:val="24"/>
          <w:szCs w:val="24"/>
        </w:rPr>
        <w:t xml:space="preserve"> We just send some emails.</w:t>
      </w:r>
    </w:p>
    <w:p w14:paraId="7DD17CD4" w14:textId="77777777" w:rsidR="00D91EC4" w:rsidRPr="002341D4" w:rsidRDefault="00D91EC4" w:rsidP="009750A2">
      <w:pPr>
        <w:spacing w:after="0" w:line="360" w:lineRule="auto"/>
        <w:jc w:val="both"/>
        <w:rPr>
          <w:rFonts w:ascii="Bookman Old Style" w:hAnsi="Bookman Old Style" w:cs="Times New Roman"/>
          <w:sz w:val="24"/>
          <w:szCs w:val="24"/>
        </w:rPr>
      </w:pPr>
    </w:p>
    <w:p w14:paraId="68AEDA0F" w14:textId="65BC3929"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16F053D5"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Maybe it's better if you speak a bit louder?</w:t>
      </w:r>
    </w:p>
    <w:p w14:paraId="1CCCD8D0" w14:textId="77777777" w:rsidR="00D91EC4" w:rsidRPr="002341D4" w:rsidRDefault="00D91EC4" w:rsidP="009750A2">
      <w:pPr>
        <w:spacing w:after="0" w:line="360" w:lineRule="auto"/>
        <w:jc w:val="both"/>
        <w:rPr>
          <w:rFonts w:ascii="Bookman Old Style" w:hAnsi="Bookman Old Style" w:cs="Times New Roman"/>
          <w:sz w:val="24"/>
          <w:szCs w:val="24"/>
        </w:rPr>
      </w:pPr>
    </w:p>
    <w:p w14:paraId="79A67382" w14:textId="18745F9C"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01AA3B2A" w14:textId="77777777" w:rsidR="00D91EC4" w:rsidRPr="002341D4" w:rsidRDefault="00217E4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Yeah. </w:t>
      </w:r>
      <w:r w:rsidR="00A55300" w:rsidRPr="002341D4">
        <w:rPr>
          <w:rFonts w:ascii="Bookman Old Style" w:hAnsi="Bookman Old Style" w:cs="Times New Roman"/>
          <w:sz w:val="24"/>
          <w:szCs w:val="24"/>
        </w:rPr>
        <w:t>I hope it is recording</w:t>
      </w:r>
    </w:p>
    <w:p w14:paraId="7AAC7453" w14:textId="77777777" w:rsidR="00D91EC4" w:rsidRPr="002341D4" w:rsidRDefault="00D91EC4" w:rsidP="009750A2">
      <w:pPr>
        <w:spacing w:after="0" w:line="360" w:lineRule="auto"/>
        <w:jc w:val="both"/>
        <w:rPr>
          <w:rFonts w:ascii="Bookman Old Style" w:hAnsi="Bookman Old Style" w:cs="Times New Roman"/>
          <w:sz w:val="24"/>
          <w:szCs w:val="24"/>
        </w:rPr>
      </w:pPr>
    </w:p>
    <w:p w14:paraId="44F78B97" w14:textId="226450AB"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7B2F366"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Well, I consider those days or maybe only the second day, as a time for putting everything together and get some insight and feedback </w:t>
      </w:r>
      <w:r w:rsidR="00217E45" w:rsidRPr="002341D4">
        <w:rPr>
          <w:rFonts w:ascii="Bookman Old Style" w:hAnsi="Bookman Old Style" w:cs="Times New Roman"/>
          <w:sz w:val="24"/>
          <w:szCs w:val="24"/>
        </w:rPr>
        <w:t>from the stakeholder about</w:t>
      </w:r>
      <w:r w:rsidRPr="002341D4">
        <w:rPr>
          <w:rFonts w:ascii="Bookman Old Style" w:hAnsi="Bookman Old Style" w:cs="Times New Roman"/>
          <w:sz w:val="24"/>
          <w:szCs w:val="24"/>
        </w:rPr>
        <w:t xml:space="preserve"> the vote done till that moment. And then for the rest of the way, we had a better insight about the project and what we were doing.</w:t>
      </w:r>
    </w:p>
    <w:p w14:paraId="57307E33" w14:textId="77777777" w:rsidR="00D91EC4" w:rsidRPr="002341D4" w:rsidRDefault="00D91EC4" w:rsidP="009750A2">
      <w:pPr>
        <w:spacing w:after="0" w:line="360" w:lineRule="auto"/>
        <w:jc w:val="both"/>
        <w:rPr>
          <w:rFonts w:ascii="Bookman Old Style" w:hAnsi="Bookman Old Style" w:cs="Times New Roman"/>
          <w:sz w:val="24"/>
          <w:szCs w:val="24"/>
        </w:rPr>
      </w:pPr>
    </w:p>
    <w:p w14:paraId="7A6644D0" w14:textId="53030351"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406ADB0B"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But this is on a technical level or is it on the co</w:t>
      </w:r>
      <w:r w:rsidR="00217E45" w:rsidRPr="002341D4">
        <w:rPr>
          <w:rFonts w:ascii="Bookman Old Style" w:hAnsi="Bookman Old Style" w:cs="Times New Roman"/>
          <w:sz w:val="24"/>
          <w:szCs w:val="24"/>
        </w:rPr>
        <w:t>mmunication level of like, teamwork, c</w:t>
      </w:r>
      <w:r w:rsidRPr="002341D4">
        <w:rPr>
          <w:rFonts w:ascii="Bookman Old Style" w:hAnsi="Bookman Old Style" w:cs="Times New Roman"/>
          <w:sz w:val="24"/>
          <w:szCs w:val="24"/>
        </w:rPr>
        <w:t>ommunication with the stakeholder</w:t>
      </w:r>
      <w:r w:rsidR="00217E45" w:rsidRPr="002341D4">
        <w:rPr>
          <w:rFonts w:ascii="Bookman Old Style" w:hAnsi="Bookman Old Style" w:cs="Times New Roman"/>
          <w:sz w:val="24"/>
          <w:szCs w:val="24"/>
        </w:rPr>
        <w:t>, negotiating the different aspects.</w:t>
      </w:r>
    </w:p>
    <w:p w14:paraId="5E621C05" w14:textId="77777777" w:rsidR="00D91EC4" w:rsidRPr="002341D4" w:rsidRDefault="00D91EC4" w:rsidP="009750A2">
      <w:pPr>
        <w:spacing w:after="0" w:line="360" w:lineRule="auto"/>
        <w:jc w:val="both"/>
        <w:rPr>
          <w:rFonts w:ascii="Bookman Old Style" w:hAnsi="Bookman Old Style" w:cs="Times New Roman"/>
          <w:sz w:val="24"/>
          <w:szCs w:val="24"/>
        </w:rPr>
      </w:pPr>
    </w:p>
    <w:p w14:paraId="74D9E2A6" w14:textId="68E9D99B"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5D8FDA7"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In my opinion, it was more about the technical aspects, not about soft skills that you mentioned.</w:t>
      </w:r>
    </w:p>
    <w:p w14:paraId="5087D98A" w14:textId="77777777" w:rsidR="00D91EC4" w:rsidRPr="002341D4" w:rsidRDefault="00D91EC4" w:rsidP="009750A2">
      <w:pPr>
        <w:spacing w:after="0" w:line="360" w:lineRule="auto"/>
        <w:jc w:val="both"/>
        <w:rPr>
          <w:rFonts w:ascii="Bookman Old Style" w:hAnsi="Bookman Old Style" w:cs="Times New Roman"/>
          <w:sz w:val="24"/>
          <w:szCs w:val="24"/>
        </w:rPr>
      </w:pPr>
    </w:p>
    <w:p w14:paraId="06B1763A" w14:textId="4EC5A9EC"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6111428B" w14:textId="260F21B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 so more te</w:t>
      </w:r>
      <w:r w:rsidR="00217E45" w:rsidRPr="002341D4">
        <w:rPr>
          <w:rFonts w:ascii="Bookman Old Style" w:hAnsi="Bookman Old Style" w:cs="Times New Roman"/>
          <w:sz w:val="24"/>
          <w:szCs w:val="24"/>
        </w:rPr>
        <w:t>chnical ones, d</w:t>
      </w:r>
      <w:r w:rsidRPr="002341D4">
        <w:rPr>
          <w:rFonts w:ascii="Bookman Old Style" w:hAnsi="Bookman Old Style" w:cs="Times New Roman"/>
          <w:sz w:val="24"/>
          <w:szCs w:val="24"/>
        </w:rPr>
        <w:t xml:space="preserve">id they contribute </w:t>
      </w:r>
      <w:r w:rsidR="00C13CBB" w:rsidRPr="002341D4">
        <w:rPr>
          <w:rFonts w:ascii="Bookman Old Style" w:hAnsi="Bookman Old Style" w:cs="Times New Roman"/>
          <w:sz w:val="24"/>
          <w:szCs w:val="24"/>
        </w:rPr>
        <w:t>to</w:t>
      </w:r>
      <w:r w:rsidRPr="002341D4">
        <w:rPr>
          <w:rFonts w:ascii="Bookman Old Style" w:hAnsi="Bookman Old Style" w:cs="Times New Roman"/>
          <w:sz w:val="24"/>
          <w:szCs w:val="24"/>
        </w:rPr>
        <w:t xml:space="preserve"> this technical aspect? What was the feeling?</w:t>
      </w:r>
    </w:p>
    <w:p w14:paraId="6E32C687" w14:textId="77777777" w:rsidR="00D91EC4" w:rsidRPr="002341D4" w:rsidRDefault="00D91EC4" w:rsidP="009750A2">
      <w:pPr>
        <w:spacing w:after="0" w:line="360" w:lineRule="auto"/>
        <w:jc w:val="both"/>
        <w:rPr>
          <w:rFonts w:ascii="Bookman Old Style" w:hAnsi="Bookman Old Style" w:cs="Times New Roman"/>
          <w:sz w:val="24"/>
          <w:szCs w:val="24"/>
        </w:rPr>
      </w:pPr>
    </w:p>
    <w:p w14:paraId="2CF728CC" w14:textId="41714063"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20E4E869" w14:textId="7AE5E35A" w:rsidR="00D91EC4" w:rsidRPr="00950B11" w:rsidRDefault="00217E45" w:rsidP="009750A2">
      <w:pPr>
        <w:spacing w:after="0" w:line="360" w:lineRule="auto"/>
        <w:jc w:val="both"/>
        <w:rPr>
          <w:rFonts w:ascii="Bookman Old Style" w:hAnsi="Bookman Old Style" w:cs="Times New Roman"/>
          <w:sz w:val="24"/>
          <w:szCs w:val="24"/>
          <w:lang w:val="en-NO"/>
        </w:rPr>
      </w:pPr>
      <w:r w:rsidRPr="002341D4">
        <w:rPr>
          <w:rFonts w:ascii="Bookman Old Style" w:hAnsi="Bookman Old Style" w:cs="Times New Roman"/>
          <w:sz w:val="24"/>
          <w:szCs w:val="24"/>
        </w:rPr>
        <w:t>Yes, they tried to</w:t>
      </w:r>
      <w:r w:rsidR="00A55300" w:rsidRPr="002341D4">
        <w:rPr>
          <w:rFonts w:ascii="Bookman Old Style" w:hAnsi="Bookman Old Style" w:cs="Times New Roman"/>
          <w:sz w:val="24"/>
          <w:szCs w:val="24"/>
        </w:rPr>
        <w:t xml:space="preserve"> contact with the people who are working at means and using the de</w:t>
      </w:r>
      <w:r w:rsidRPr="002341D4">
        <w:rPr>
          <w:rFonts w:ascii="Bookman Old Style" w:hAnsi="Bookman Old Style" w:cs="Times New Roman"/>
          <w:sz w:val="24"/>
          <w:szCs w:val="24"/>
        </w:rPr>
        <w:t>vices that they are producing, s</w:t>
      </w:r>
      <w:r w:rsidR="00A55300" w:rsidRPr="002341D4">
        <w:rPr>
          <w:rFonts w:ascii="Bookman Old Style" w:hAnsi="Bookman Old Style" w:cs="Times New Roman"/>
          <w:sz w:val="24"/>
          <w:szCs w:val="24"/>
        </w:rPr>
        <w:t>o they try to set up a Skype interview with t</w:t>
      </w:r>
      <w:r w:rsidR="00EF1AD5" w:rsidRPr="002341D4">
        <w:rPr>
          <w:rFonts w:ascii="Bookman Old Style" w:hAnsi="Bookman Old Style" w:cs="Times New Roman"/>
          <w:sz w:val="24"/>
          <w:szCs w:val="24"/>
        </w:rPr>
        <w:t>hem. My team members did that but</w:t>
      </w:r>
      <w:r w:rsidR="00A55300" w:rsidRPr="002341D4">
        <w:rPr>
          <w:rFonts w:ascii="Bookman Old Style" w:hAnsi="Bookman Old Style" w:cs="Times New Roman"/>
          <w:sz w:val="24"/>
          <w:szCs w:val="24"/>
        </w:rPr>
        <w:t xml:space="preserve"> I was absen</w:t>
      </w:r>
      <w:r w:rsidR="00EF1AD5" w:rsidRPr="002341D4">
        <w:rPr>
          <w:rFonts w:ascii="Bookman Old Style" w:hAnsi="Bookman Old Style" w:cs="Times New Roman"/>
          <w:sz w:val="24"/>
          <w:szCs w:val="24"/>
        </w:rPr>
        <w:t xml:space="preserve">t at that </w:t>
      </w:r>
      <w:r w:rsidR="00C13CBB" w:rsidRPr="002341D4">
        <w:rPr>
          <w:rFonts w:ascii="Bookman Old Style" w:hAnsi="Bookman Old Style" w:cs="Times New Roman"/>
          <w:sz w:val="24"/>
          <w:szCs w:val="24"/>
        </w:rPr>
        <w:t>session,</w:t>
      </w:r>
      <w:r w:rsidR="00EF1AD5" w:rsidRPr="002341D4">
        <w:rPr>
          <w:rFonts w:ascii="Bookman Old Style" w:hAnsi="Bookman Old Style" w:cs="Times New Roman"/>
          <w:sz w:val="24"/>
          <w:szCs w:val="24"/>
        </w:rPr>
        <w:t xml:space="preserve"> but they</w:t>
      </w:r>
      <w:r w:rsidR="00A55300" w:rsidRPr="002341D4">
        <w:rPr>
          <w:rFonts w:ascii="Bookman Old Style" w:hAnsi="Bookman Old Style" w:cs="Times New Roman"/>
          <w:sz w:val="24"/>
          <w:szCs w:val="24"/>
        </w:rPr>
        <w:t xml:space="preserve"> helped us to contact better to the actual user of the final product.</w:t>
      </w:r>
      <w:r w:rsidR="00950B11">
        <w:rPr>
          <w:rFonts w:ascii="Bookman Old Style" w:hAnsi="Bookman Old Style" w:cs="Times New Roman"/>
          <w:sz w:val="24"/>
          <w:szCs w:val="24"/>
        </w:rPr>
        <w:t xml:space="preserve"> </w:t>
      </w:r>
      <w:r w:rsidR="000F340D" w:rsidRPr="000F340D">
        <w:rPr>
          <w:rFonts w:ascii="Bookman Old Style" w:hAnsi="Bookman Old Style" w:cs="Times New Roman"/>
          <w:sz w:val="24"/>
          <w:szCs w:val="24"/>
        </w:rPr>
        <w:t xml:space="preserve">We </w:t>
      </w:r>
      <w:r w:rsidR="000F340D">
        <w:rPr>
          <w:rFonts w:ascii="Bookman Old Style" w:hAnsi="Bookman Old Style" w:cs="Times New Roman"/>
          <w:sz w:val="24"/>
          <w:szCs w:val="24"/>
        </w:rPr>
        <w:t>then</w:t>
      </w:r>
      <w:r w:rsidR="000F340D" w:rsidRPr="000F340D">
        <w:rPr>
          <w:rFonts w:ascii="Bookman Old Style" w:hAnsi="Bookman Old Style" w:cs="Times New Roman"/>
          <w:sz w:val="24"/>
          <w:szCs w:val="24"/>
        </w:rPr>
        <w:t xml:space="preserve"> developed the prototype based on X’s skills in our team</w:t>
      </w:r>
      <w:r w:rsidR="000F340D">
        <w:rPr>
          <w:rFonts w:ascii="Bookman Old Style" w:hAnsi="Bookman Old Style" w:cs="Times New Roman"/>
          <w:sz w:val="24"/>
          <w:szCs w:val="24"/>
        </w:rPr>
        <w:t>.</w:t>
      </w:r>
    </w:p>
    <w:p w14:paraId="08B4D6DE" w14:textId="77777777" w:rsidR="00D91EC4" w:rsidRPr="002341D4" w:rsidRDefault="00D91EC4" w:rsidP="009750A2">
      <w:pPr>
        <w:spacing w:after="0" w:line="360" w:lineRule="auto"/>
        <w:jc w:val="both"/>
        <w:rPr>
          <w:rFonts w:ascii="Bookman Old Style" w:hAnsi="Bookman Old Style" w:cs="Times New Roman"/>
          <w:sz w:val="24"/>
          <w:szCs w:val="24"/>
        </w:rPr>
      </w:pPr>
    </w:p>
    <w:p w14:paraId="1CA3CA82" w14:textId="03D2AD8A"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529C981F" w14:textId="1560C10C" w:rsidR="00EF1AD5" w:rsidRPr="002341D4" w:rsidRDefault="00C13CBB"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So,</w:t>
      </w:r>
      <w:r w:rsidR="00A55300" w:rsidRPr="002341D4">
        <w:rPr>
          <w:rFonts w:ascii="Bookman Old Style" w:hAnsi="Bookman Old Style" w:cs="Times New Roman"/>
          <w:sz w:val="24"/>
          <w:szCs w:val="24"/>
        </w:rPr>
        <w:t xml:space="preserve"> com</w:t>
      </w:r>
      <w:r w:rsidR="00EF1AD5" w:rsidRPr="002341D4">
        <w:rPr>
          <w:rFonts w:ascii="Bookman Old Style" w:hAnsi="Bookman Old Style" w:cs="Times New Roman"/>
          <w:sz w:val="24"/>
          <w:szCs w:val="24"/>
        </w:rPr>
        <w:t>munication process was online and you manage to, okay. What about you?</w:t>
      </w:r>
    </w:p>
    <w:p w14:paraId="5C84AE42" w14:textId="77777777" w:rsidR="00EF1AD5" w:rsidRPr="002341D4" w:rsidRDefault="00EF1AD5" w:rsidP="009750A2">
      <w:pPr>
        <w:spacing w:after="0" w:line="360" w:lineRule="auto"/>
        <w:jc w:val="both"/>
        <w:rPr>
          <w:rFonts w:ascii="Bookman Old Style" w:hAnsi="Bookman Old Style" w:cs="Times New Roman"/>
          <w:sz w:val="24"/>
          <w:szCs w:val="24"/>
        </w:rPr>
      </w:pPr>
    </w:p>
    <w:p w14:paraId="691E0160" w14:textId="2014A4A3" w:rsidR="00EF1AD5"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EF1AD5" w:rsidRPr="002341D4">
        <w:rPr>
          <w:rFonts w:ascii="Bookman Old Style" w:hAnsi="Bookman Old Style" w:cs="Times New Roman"/>
          <w:b/>
          <w:sz w:val="24"/>
          <w:szCs w:val="24"/>
        </w:rPr>
        <w:t xml:space="preserve">  </w:t>
      </w:r>
    </w:p>
    <w:p w14:paraId="3F27B331" w14:textId="77777777" w:rsidR="00EF1AD5"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Yeah, I agree with him.</w:t>
      </w:r>
    </w:p>
    <w:p w14:paraId="7112272E" w14:textId="77777777" w:rsidR="00EF1AD5" w:rsidRPr="002341D4" w:rsidRDefault="00EF1AD5" w:rsidP="009750A2">
      <w:pPr>
        <w:spacing w:after="0" w:line="360" w:lineRule="auto"/>
        <w:jc w:val="both"/>
        <w:rPr>
          <w:rFonts w:ascii="Bookman Old Style" w:hAnsi="Bookman Old Style" w:cs="Times New Roman"/>
          <w:sz w:val="24"/>
          <w:szCs w:val="24"/>
        </w:rPr>
      </w:pPr>
    </w:p>
    <w:p w14:paraId="6075FB62" w14:textId="0A512761" w:rsidR="00EF1AD5"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F1AD5" w:rsidRPr="002341D4">
        <w:rPr>
          <w:rFonts w:ascii="Bookman Old Style" w:hAnsi="Bookman Old Style" w:cs="Times New Roman"/>
          <w:b/>
          <w:sz w:val="24"/>
          <w:szCs w:val="24"/>
        </w:rPr>
        <w:t xml:space="preserve">  </w:t>
      </w:r>
    </w:p>
    <w:p w14:paraId="2939B931" w14:textId="77777777" w:rsidR="00EF1AD5"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You were </w:t>
      </w:r>
      <w:r w:rsidR="00A55300" w:rsidRPr="002341D4">
        <w:rPr>
          <w:rFonts w:ascii="Bookman Old Style" w:hAnsi="Bookman Old Style" w:cs="Times New Roman"/>
          <w:sz w:val="24"/>
          <w:szCs w:val="24"/>
        </w:rPr>
        <w:t xml:space="preserve">participating in the Skype call, right? </w:t>
      </w:r>
    </w:p>
    <w:p w14:paraId="2682576E" w14:textId="77777777" w:rsidR="00EF1AD5" w:rsidRPr="002341D4" w:rsidRDefault="00EF1AD5" w:rsidP="009750A2">
      <w:pPr>
        <w:spacing w:after="0" w:line="360" w:lineRule="auto"/>
        <w:jc w:val="both"/>
        <w:rPr>
          <w:rFonts w:ascii="Bookman Old Style" w:hAnsi="Bookman Old Style" w:cs="Times New Roman"/>
          <w:sz w:val="24"/>
          <w:szCs w:val="24"/>
        </w:rPr>
      </w:pPr>
    </w:p>
    <w:p w14:paraId="7160ED80" w14:textId="4C939833" w:rsidR="00EF1AD5"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F1AD5" w:rsidRPr="002341D4">
        <w:rPr>
          <w:rFonts w:ascii="Bookman Old Style" w:hAnsi="Bookman Old Style" w:cs="Times New Roman"/>
          <w:b/>
          <w:sz w:val="24"/>
          <w:szCs w:val="24"/>
        </w:rPr>
        <w:t xml:space="preserve"> </w:t>
      </w:r>
    </w:p>
    <w:p w14:paraId="2E843FD6" w14:textId="77777777" w:rsidR="00EF1AD5"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Yeah. </w:t>
      </w:r>
    </w:p>
    <w:p w14:paraId="2291C3CB" w14:textId="77777777" w:rsidR="00EF1AD5" w:rsidRPr="002341D4" w:rsidRDefault="00EF1AD5" w:rsidP="009750A2">
      <w:pPr>
        <w:spacing w:after="0" w:line="360" w:lineRule="auto"/>
        <w:jc w:val="both"/>
        <w:rPr>
          <w:rFonts w:ascii="Bookman Old Style" w:hAnsi="Bookman Old Style" w:cs="Times New Roman"/>
          <w:sz w:val="24"/>
          <w:szCs w:val="24"/>
        </w:rPr>
      </w:pPr>
    </w:p>
    <w:p w14:paraId="4D110E6C" w14:textId="1B0A6E12" w:rsidR="00EF1AD5"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F1AD5" w:rsidRPr="002341D4">
        <w:rPr>
          <w:rFonts w:ascii="Bookman Old Style" w:hAnsi="Bookman Old Style" w:cs="Times New Roman"/>
          <w:b/>
          <w:sz w:val="24"/>
          <w:szCs w:val="24"/>
        </w:rPr>
        <w:t xml:space="preserve">  </w:t>
      </w:r>
    </w:p>
    <w:p w14:paraId="2263309C" w14:textId="77777777"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 So how long did it take?</w:t>
      </w:r>
    </w:p>
    <w:p w14:paraId="524C8F50" w14:textId="77777777" w:rsidR="00D91EC4" w:rsidRPr="002341D4" w:rsidRDefault="00D91EC4" w:rsidP="009750A2">
      <w:pPr>
        <w:spacing w:after="0" w:line="360" w:lineRule="auto"/>
        <w:jc w:val="both"/>
        <w:rPr>
          <w:rFonts w:ascii="Bookman Old Style" w:hAnsi="Bookman Old Style" w:cs="Times New Roman"/>
          <w:sz w:val="24"/>
          <w:szCs w:val="24"/>
        </w:rPr>
      </w:pPr>
    </w:p>
    <w:p w14:paraId="5E22C435" w14:textId="4827A85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p>
    <w:p w14:paraId="7F928791" w14:textId="1D2D8BFE"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It was only like 10 minutes</w:t>
      </w:r>
      <w:r w:rsidR="00C13CBB">
        <w:rPr>
          <w:rFonts w:ascii="Bookman Old Style" w:hAnsi="Bookman Old Style" w:cs="Times New Roman"/>
          <w:sz w:val="24"/>
          <w:szCs w:val="24"/>
        </w:rPr>
        <w:t xml:space="preserve">. </w:t>
      </w:r>
      <w:r w:rsidRPr="002341D4">
        <w:rPr>
          <w:rFonts w:ascii="Bookman Old Style" w:hAnsi="Bookman Old Style" w:cs="Times New Roman"/>
          <w:sz w:val="24"/>
          <w:szCs w:val="24"/>
        </w:rPr>
        <w:t xml:space="preserve">We </w:t>
      </w:r>
      <w:r w:rsidR="00A55300" w:rsidRPr="002341D4">
        <w:rPr>
          <w:rFonts w:ascii="Bookman Old Style" w:hAnsi="Bookman Old Style" w:cs="Times New Roman"/>
          <w:sz w:val="24"/>
          <w:szCs w:val="24"/>
        </w:rPr>
        <w:t>just got information to clarify what they actually wanted</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to see </w:t>
      </w:r>
      <w:r w:rsidRPr="002341D4">
        <w:rPr>
          <w:rFonts w:ascii="Bookman Old Style" w:hAnsi="Bookman Old Style" w:cs="Times New Roman"/>
          <w:sz w:val="24"/>
          <w:szCs w:val="24"/>
        </w:rPr>
        <w:t>if we were on the right check a</w:t>
      </w:r>
      <w:r w:rsidR="00A55300" w:rsidRPr="002341D4">
        <w:rPr>
          <w:rFonts w:ascii="Bookman Old Style" w:hAnsi="Bookman Old Style" w:cs="Times New Roman"/>
          <w:sz w:val="24"/>
          <w:szCs w:val="24"/>
        </w:rPr>
        <w:t>nd they just told us whether it was good</w:t>
      </w:r>
      <w:r w:rsidRPr="002341D4">
        <w:rPr>
          <w:rFonts w:ascii="Bookman Old Style" w:hAnsi="Bookman Old Style" w:cs="Times New Roman"/>
          <w:sz w:val="24"/>
          <w:szCs w:val="24"/>
        </w:rPr>
        <w:t xml:space="preserve"> or not</w:t>
      </w:r>
      <w:r w:rsidR="00A55300" w:rsidRPr="002341D4">
        <w:rPr>
          <w:rFonts w:ascii="Bookman Old Style" w:hAnsi="Bookman Old Style" w:cs="Times New Roman"/>
          <w:sz w:val="24"/>
          <w:szCs w:val="24"/>
        </w:rPr>
        <w:t>.</w:t>
      </w:r>
    </w:p>
    <w:p w14:paraId="3367B0F9" w14:textId="77777777" w:rsidR="00D91EC4" w:rsidRPr="002341D4" w:rsidRDefault="00D91EC4" w:rsidP="009750A2">
      <w:pPr>
        <w:spacing w:after="0" w:line="360" w:lineRule="auto"/>
        <w:jc w:val="both"/>
        <w:rPr>
          <w:rFonts w:ascii="Bookman Old Style" w:hAnsi="Bookman Old Style" w:cs="Times New Roman"/>
          <w:sz w:val="24"/>
          <w:szCs w:val="24"/>
        </w:rPr>
      </w:pPr>
    </w:p>
    <w:p w14:paraId="2BFD1E7E" w14:textId="27002EB9"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2887A00A"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Regarding project management, you have done some proj</w:t>
      </w:r>
      <w:r w:rsidR="00EF1AD5" w:rsidRPr="002341D4">
        <w:rPr>
          <w:rFonts w:ascii="Bookman Old Style" w:hAnsi="Bookman Old Style" w:cs="Times New Roman"/>
          <w:sz w:val="24"/>
          <w:szCs w:val="24"/>
        </w:rPr>
        <w:t>ect management, I'm supposing</w:t>
      </w:r>
      <w:r w:rsidRPr="002341D4">
        <w:rPr>
          <w:rFonts w:ascii="Bookman Old Style" w:hAnsi="Bookman Old Style" w:cs="Times New Roman"/>
          <w:sz w:val="24"/>
          <w:szCs w:val="24"/>
        </w:rPr>
        <w:t xml:space="preserve"> during your development of the project itself, was the boot camp helpful during this project management</w:t>
      </w:r>
      <w:r w:rsidR="00EF1AD5"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like to work with the stakeholders and define further project management steps that you are going to do? Did it influence in any way?</w:t>
      </w:r>
    </w:p>
    <w:p w14:paraId="7613786B" w14:textId="77777777" w:rsidR="00D91EC4" w:rsidRPr="002341D4" w:rsidRDefault="00D91EC4" w:rsidP="009750A2">
      <w:pPr>
        <w:spacing w:after="0" w:line="360" w:lineRule="auto"/>
        <w:jc w:val="both"/>
        <w:rPr>
          <w:rFonts w:ascii="Bookman Old Style" w:hAnsi="Bookman Old Style" w:cs="Times New Roman"/>
          <w:sz w:val="24"/>
          <w:szCs w:val="24"/>
        </w:rPr>
      </w:pPr>
    </w:p>
    <w:p w14:paraId="63FFAA70" w14:textId="7C5DBA2D"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23A7768"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lastRenderedPageBreak/>
        <w:t>I think</w:t>
      </w:r>
      <w:r w:rsidR="00EF1AD5"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it didn't affect the project management aspect of our job that m</w:t>
      </w:r>
      <w:r w:rsidR="00EF1AD5" w:rsidRPr="002341D4">
        <w:rPr>
          <w:rFonts w:ascii="Bookman Old Style" w:hAnsi="Bookman Old Style" w:cs="Times New Roman"/>
          <w:sz w:val="24"/>
          <w:szCs w:val="24"/>
        </w:rPr>
        <w:t>uch,</w:t>
      </w:r>
      <w:r w:rsidRPr="002341D4">
        <w:rPr>
          <w:rFonts w:ascii="Bookman Old Style" w:hAnsi="Bookman Old Style" w:cs="Times New Roman"/>
          <w:sz w:val="24"/>
          <w:szCs w:val="24"/>
        </w:rPr>
        <w:t xml:space="preserve"> because we were more focused on getting better understanding about the needs, because</w:t>
      </w:r>
      <w:r w:rsidR="00EF1AD5"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before the second boot camp day, all of the things we had in our mind, were just our assumptions, based o</w:t>
      </w:r>
      <w:r w:rsidR="00EF1AD5" w:rsidRPr="002341D4">
        <w:rPr>
          <w:rFonts w:ascii="Bookman Old Style" w:hAnsi="Bookman Old Style" w:cs="Times New Roman"/>
          <w:sz w:val="24"/>
          <w:szCs w:val="24"/>
        </w:rPr>
        <w:t xml:space="preserve">n some vague answers </w:t>
      </w:r>
      <w:r w:rsidRPr="002341D4">
        <w:rPr>
          <w:rFonts w:ascii="Bookman Old Style" w:hAnsi="Bookman Old Style" w:cs="Times New Roman"/>
          <w:sz w:val="24"/>
          <w:szCs w:val="24"/>
        </w:rPr>
        <w:t>we had received from t</w:t>
      </w:r>
      <w:r w:rsidR="00EF1AD5" w:rsidRPr="002341D4">
        <w:rPr>
          <w:rFonts w:ascii="Bookman Old Style" w:hAnsi="Bookman Old Style" w:cs="Times New Roman"/>
          <w:sz w:val="24"/>
          <w:szCs w:val="24"/>
        </w:rPr>
        <w:t>he stakeholder and</w:t>
      </w:r>
      <w:r w:rsidRPr="002341D4">
        <w:rPr>
          <w:rFonts w:ascii="Bookman Old Style" w:hAnsi="Bookman Old Style" w:cs="Times New Roman"/>
          <w:sz w:val="24"/>
          <w:szCs w:val="24"/>
        </w:rPr>
        <w:t xml:space="preserve"> those were not that much clearer. So we </w:t>
      </w:r>
      <w:r w:rsidR="00EF1AD5" w:rsidRPr="002341D4">
        <w:rPr>
          <w:rFonts w:ascii="Bookman Old Style" w:hAnsi="Bookman Old Style" w:cs="Times New Roman"/>
          <w:sz w:val="24"/>
          <w:szCs w:val="24"/>
        </w:rPr>
        <w:t>al</w:t>
      </w:r>
      <w:r w:rsidRPr="002341D4">
        <w:rPr>
          <w:rFonts w:ascii="Bookman Old Style" w:hAnsi="Bookman Old Style" w:cs="Times New Roman"/>
          <w:sz w:val="24"/>
          <w:szCs w:val="24"/>
        </w:rPr>
        <w:t>locate most of our time to get better</w:t>
      </w:r>
      <w:r w:rsidR="00EF1AD5" w:rsidRPr="002341D4">
        <w:rPr>
          <w:rFonts w:ascii="Bookman Old Style" w:hAnsi="Bookman Old Style" w:cs="Times New Roman"/>
          <w:sz w:val="24"/>
          <w:szCs w:val="24"/>
        </w:rPr>
        <w:t xml:space="preserve"> understanding what they want a</w:t>
      </w:r>
      <w:r w:rsidRPr="002341D4">
        <w:rPr>
          <w:rFonts w:ascii="Bookman Old Style" w:hAnsi="Bookman Old Style" w:cs="Times New Roman"/>
          <w:sz w:val="24"/>
          <w:szCs w:val="24"/>
        </w:rPr>
        <w:t>nd we just follow the process we defined before after walked in after that boot</w:t>
      </w:r>
      <w:r w:rsidR="00EF1AD5" w:rsidRPr="002341D4">
        <w:rPr>
          <w:rFonts w:ascii="Bookman Old Style" w:hAnsi="Bookman Old Style" w:cs="Times New Roman"/>
          <w:sz w:val="24"/>
          <w:szCs w:val="24"/>
        </w:rPr>
        <w:t xml:space="preserve"> camp, </w:t>
      </w:r>
      <w:r w:rsidRPr="002341D4">
        <w:rPr>
          <w:rFonts w:ascii="Bookman Old Style" w:hAnsi="Bookman Old Style" w:cs="Times New Roman"/>
          <w:sz w:val="24"/>
          <w:szCs w:val="24"/>
        </w:rPr>
        <w:t>we've been also following the process that we defined for our project. In our case, it</w:t>
      </w:r>
      <w:r w:rsidR="00EF1AD5" w:rsidRPr="002341D4">
        <w:rPr>
          <w:rFonts w:ascii="Bookman Old Style" w:hAnsi="Bookman Old Style" w:cs="Times New Roman"/>
          <w:sz w:val="24"/>
          <w:szCs w:val="24"/>
        </w:rPr>
        <w:t xml:space="preserve"> was design thinking process</w:t>
      </w:r>
      <w:r w:rsidRPr="002341D4">
        <w:rPr>
          <w:rFonts w:ascii="Bookman Old Style" w:hAnsi="Bookman Old Style" w:cs="Times New Roman"/>
          <w:sz w:val="24"/>
          <w:szCs w:val="24"/>
        </w:rPr>
        <w:t xml:space="preserve"> by interaction, this interaction design Foundation,</w:t>
      </w:r>
    </w:p>
    <w:p w14:paraId="7803C01F" w14:textId="77777777" w:rsidR="00D91EC4" w:rsidRPr="002341D4" w:rsidRDefault="00D91EC4" w:rsidP="009750A2">
      <w:pPr>
        <w:spacing w:after="0" w:line="360" w:lineRule="auto"/>
        <w:jc w:val="both"/>
        <w:rPr>
          <w:rFonts w:ascii="Bookman Old Style" w:hAnsi="Bookman Old Style" w:cs="Times New Roman"/>
          <w:sz w:val="24"/>
          <w:szCs w:val="24"/>
        </w:rPr>
      </w:pPr>
    </w:p>
    <w:p w14:paraId="42EE6251" w14:textId="0CA4DD7D"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4E3E9D69" w14:textId="77777777"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And</w:t>
      </w:r>
      <w:r w:rsidR="00A55300" w:rsidRPr="002341D4">
        <w:rPr>
          <w:rFonts w:ascii="Bookman Old Style" w:hAnsi="Bookman Old Style" w:cs="Times New Roman"/>
          <w:sz w:val="24"/>
          <w:szCs w:val="24"/>
        </w:rPr>
        <w:t xml:space="preserve"> this is coming</w:t>
      </w:r>
      <w:r w:rsidRPr="002341D4">
        <w:rPr>
          <w:rFonts w:ascii="Bookman Old Style" w:hAnsi="Bookman Old Style" w:cs="Times New Roman"/>
          <w:sz w:val="24"/>
          <w:szCs w:val="24"/>
        </w:rPr>
        <w:t xml:space="preserve"> from your background, I guess? </w:t>
      </w:r>
    </w:p>
    <w:p w14:paraId="532992C5" w14:textId="77777777" w:rsidR="00EF1AD5" w:rsidRPr="002341D4" w:rsidRDefault="00EF1AD5" w:rsidP="009750A2">
      <w:pPr>
        <w:spacing w:after="0" w:line="360" w:lineRule="auto"/>
        <w:jc w:val="both"/>
        <w:rPr>
          <w:rFonts w:ascii="Bookman Old Style" w:hAnsi="Bookman Old Style" w:cs="Times New Roman"/>
          <w:b/>
          <w:sz w:val="24"/>
          <w:szCs w:val="24"/>
        </w:rPr>
      </w:pPr>
    </w:p>
    <w:p w14:paraId="7CF0704C" w14:textId="7F426DC2"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2F11008E" w14:textId="77777777"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Yes. </w:t>
      </w:r>
      <w:r w:rsidR="00A55300" w:rsidRPr="002341D4">
        <w:rPr>
          <w:rFonts w:ascii="Bookman Old Style" w:hAnsi="Bookman Old Style" w:cs="Times New Roman"/>
          <w:sz w:val="24"/>
          <w:szCs w:val="24"/>
        </w:rPr>
        <w:t>I proposed this to other team members</w:t>
      </w:r>
      <w:r w:rsidRPr="002341D4">
        <w:rPr>
          <w:rFonts w:ascii="Bookman Old Style" w:hAnsi="Bookman Old Style" w:cs="Times New Roman"/>
          <w:sz w:val="24"/>
          <w:szCs w:val="24"/>
        </w:rPr>
        <w:t xml:space="preserve"> a</w:t>
      </w:r>
      <w:r w:rsidR="00A55300" w:rsidRPr="002341D4">
        <w:rPr>
          <w:rFonts w:ascii="Bookman Old Style" w:hAnsi="Bookman Old Style" w:cs="Times New Roman"/>
          <w:sz w:val="24"/>
          <w:szCs w:val="24"/>
        </w:rPr>
        <w:t>nd the two of them had a bit information about this process, because they were involved in</w:t>
      </w:r>
      <w:r w:rsidRPr="002341D4">
        <w:rPr>
          <w:rFonts w:ascii="Bookman Old Style" w:hAnsi="Bookman Old Style" w:cs="Times New Roman"/>
          <w:sz w:val="24"/>
          <w:szCs w:val="24"/>
        </w:rPr>
        <w:t xml:space="preserve"> some application design projects. So we all found </w:t>
      </w:r>
      <w:r w:rsidR="00A55300" w:rsidRPr="002341D4">
        <w:rPr>
          <w:rFonts w:ascii="Bookman Old Style" w:hAnsi="Bookman Old Style" w:cs="Times New Roman"/>
          <w:sz w:val="24"/>
          <w:szCs w:val="24"/>
        </w:rPr>
        <w:t>that process useful for this case, and we went through it.</w:t>
      </w:r>
    </w:p>
    <w:p w14:paraId="3A4F259F" w14:textId="77777777" w:rsidR="00D91EC4" w:rsidRPr="002341D4" w:rsidRDefault="00D91EC4" w:rsidP="009750A2">
      <w:pPr>
        <w:spacing w:after="0" w:line="360" w:lineRule="auto"/>
        <w:jc w:val="both"/>
        <w:rPr>
          <w:rFonts w:ascii="Bookman Old Style" w:hAnsi="Bookman Old Style" w:cs="Times New Roman"/>
          <w:sz w:val="24"/>
          <w:szCs w:val="24"/>
        </w:rPr>
      </w:pPr>
    </w:p>
    <w:p w14:paraId="09631D08" w14:textId="2AA76D30"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3A5D6E55" w14:textId="77777777"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Very </w:t>
      </w:r>
      <w:r w:rsidR="00A55300" w:rsidRPr="002341D4">
        <w:rPr>
          <w:rFonts w:ascii="Bookman Old Style" w:hAnsi="Bookman Old Style" w:cs="Times New Roman"/>
          <w:sz w:val="24"/>
          <w:szCs w:val="24"/>
        </w:rPr>
        <w:t>broad question. How wou</w:t>
      </w:r>
      <w:r w:rsidRPr="002341D4">
        <w:rPr>
          <w:rFonts w:ascii="Bookman Old Style" w:hAnsi="Bookman Old Style" w:cs="Times New Roman"/>
          <w:sz w:val="24"/>
          <w:szCs w:val="24"/>
        </w:rPr>
        <w:t xml:space="preserve">ld you imagine the things going, </w:t>
      </w:r>
      <w:r w:rsidR="00A55300" w:rsidRPr="002341D4">
        <w:rPr>
          <w:rFonts w:ascii="Bookman Old Style" w:hAnsi="Bookman Old Style" w:cs="Times New Roman"/>
          <w:sz w:val="24"/>
          <w:szCs w:val="24"/>
        </w:rPr>
        <w:t>if the stakeholders wer</w:t>
      </w:r>
      <w:r w:rsidRPr="002341D4">
        <w:rPr>
          <w:rFonts w:ascii="Bookman Old Style" w:hAnsi="Bookman Old Style" w:cs="Times New Roman"/>
          <w:sz w:val="24"/>
          <w:szCs w:val="24"/>
        </w:rPr>
        <w:t>en't part of this village? W</w:t>
      </w:r>
      <w:r w:rsidR="00A55300" w:rsidRPr="002341D4">
        <w:rPr>
          <w:rFonts w:ascii="Bookman Old Style" w:hAnsi="Bookman Old Style" w:cs="Times New Roman"/>
          <w:sz w:val="24"/>
          <w:szCs w:val="24"/>
        </w:rPr>
        <w:t xml:space="preserve">hat did they do additional or </w:t>
      </w:r>
      <w:r w:rsidRPr="002341D4">
        <w:rPr>
          <w:rFonts w:ascii="Bookman Old Style" w:hAnsi="Bookman Old Style" w:cs="Times New Roman"/>
          <w:sz w:val="24"/>
          <w:szCs w:val="24"/>
        </w:rPr>
        <w:t xml:space="preserve">things they wouldn't have had, if they were not here, etc. </w:t>
      </w:r>
    </w:p>
    <w:p w14:paraId="2D5E9616" w14:textId="77777777" w:rsidR="00D91EC4" w:rsidRPr="002341D4" w:rsidRDefault="00D91EC4" w:rsidP="009750A2">
      <w:pPr>
        <w:spacing w:after="0" w:line="360" w:lineRule="auto"/>
        <w:jc w:val="both"/>
        <w:rPr>
          <w:rFonts w:ascii="Bookman Old Style" w:hAnsi="Bookman Old Style" w:cs="Times New Roman"/>
          <w:sz w:val="24"/>
          <w:szCs w:val="24"/>
        </w:rPr>
      </w:pPr>
    </w:p>
    <w:p w14:paraId="20B0905A" w14:textId="7E29C1A5"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309E95AD" w14:textId="77777777" w:rsidR="00EF1AD5"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You mean, if we didn't have any stakeholder</w:t>
      </w:r>
      <w:r w:rsidR="00EF1AD5" w:rsidRPr="002341D4">
        <w:rPr>
          <w:rFonts w:ascii="Bookman Old Style" w:hAnsi="Bookman Old Style" w:cs="Times New Roman"/>
          <w:sz w:val="24"/>
          <w:szCs w:val="24"/>
        </w:rPr>
        <w:t xml:space="preserve"> at all</w:t>
      </w:r>
      <w:r w:rsidRPr="002341D4">
        <w:rPr>
          <w:rFonts w:ascii="Bookman Old Style" w:hAnsi="Bookman Old Style" w:cs="Times New Roman"/>
          <w:sz w:val="24"/>
          <w:szCs w:val="24"/>
        </w:rPr>
        <w:t xml:space="preserve">? </w:t>
      </w:r>
    </w:p>
    <w:p w14:paraId="4EE0E48A" w14:textId="77777777" w:rsidR="00EF1AD5" w:rsidRPr="002341D4" w:rsidRDefault="00EF1AD5" w:rsidP="009750A2">
      <w:pPr>
        <w:spacing w:after="0" w:line="360" w:lineRule="auto"/>
        <w:jc w:val="both"/>
        <w:rPr>
          <w:rFonts w:ascii="Bookman Old Style" w:hAnsi="Bookman Old Style" w:cs="Times New Roman"/>
          <w:sz w:val="24"/>
          <w:szCs w:val="24"/>
        </w:rPr>
      </w:pPr>
    </w:p>
    <w:p w14:paraId="24AC620B" w14:textId="51E74367" w:rsidR="00EF1AD5"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F1AD5" w:rsidRPr="002341D4">
        <w:rPr>
          <w:rFonts w:ascii="Bookman Old Style" w:hAnsi="Bookman Old Style" w:cs="Times New Roman"/>
          <w:b/>
          <w:sz w:val="24"/>
          <w:szCs w:val="24"/>
        </w:rPr>
        <w:t xml:space="preserve">  </w:t>
      </w:r>
    </w:p>
    <w:p w14:paraId="043A06A8" w14:textId="77777777"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Yes</w:t>
      </w:r>
    </w:p>
    <w:p w14:paraId="411E1986" w14:textId="77777777" w:rsidR="00EF1AD5" w:rsidRPr="002341D4" w:rsidRDefault="00EF1AD5" w:rsidP="009750A2">
      <w:pPr>
        <w:spacing w:after="0" w:line="360" w:lineRule="auto"/>
        <w:jc w:val="both"/>
        <w:rPr>
          <w:rFonts w:ascii="Bookman Old Style" w:hAnsi="Bookman Old Style" w:cs="Times New Roman"/>
          <w:b/>
          <w:sz w:val="24"/>
          <w:szCs w:val="24"/>
        </w:rPr>
      </w:pPr>
    </w:p>
    <w:p w14:paraId="3AC5EFE3" w14:textId="5EB18089" w:rsidR="00EF1AD5"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A55300" w:rsidRPr="002341D4">
        <w:rPr>
          <w:rFonts w:ascii="Bookman Old Style" w:hAnsi="Bookman Old Style" w:cs="Times New Roman"/>
          <w:b/>
          <w:sz w:val="24"/>
          <w:szCs w:val="24"/>
        </w:rPr>
        <w:t xml:space="preserve">  </w:t>
      </w:r>
      <w:r w:rsidR="00EF1AD5" w:rsidRPr="002341D4">
        <w:rPr>
          <w:rFonts w:ascii="Bookman Old Style" w:hAnsi="Bookman Old Style" w:cs="Times New Roman"/>
          <w:sz w:val="24"/>
          <w:szCs w:val="24"/>
        </w:rPr>
        <w:t xml:space="preserve"> </w:t>
      </w:r>
    </w:p>
    <w:p w14:paraId="5690B8DF" w14:textId="77777777" w:rsidR="00D91EC4" w:rsidRPr="002341D4" w:rsidRDefault="00EF1AD5"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lastRenderedPageBreak/>
        <w:t xml:space="preserve">I think </w:t>
      </w:r>
      <w:r w:rsidR="00A55300" w:rsidRPr="002341D4">
        <w:rPr>
          <w:rFonts w:ascii="Bookman Old Style" w:hAnsi="Bookman Old Style" w:cs="Times New Roman"/>
          <w:sz w:val="24"/>
          <w:szCs w:val="24"/>
        </w:rPr>
        <w:t xml:space="preserve">it would be </w:t>
      </w:r>
      <w:r w:rsidRPr="002341D4">
        <w:rPr>
          <w:rFonts w:ascii="Bookman Old Style" w:hAnsi="Bookman Old Style" w:cs="Times New Roman"/>
          <w:sz w:val="24"/>
          <w:szCs w:val="24"/>
        </w:rPr>
        <w:t>more creative without me b</w:t>
      </w:r>
      <w:r w:rsidR="00A55300" w:rsidRPr="002341D4">
        <w:rPr>
          <w:rFonts w:ascii="Bookman Old Style" w:hAnsi="Bookman Old Style" w:cs="Times New Roman"/>
          <w:sz w:val="24"/>
          <w:szCs w:val="24"/>
        </w:rPr>
        <w:t>ecause like I said, that you wouldn't get the ideas pushed onto the first one. You could ju</w:t>
      </w:r>
      <w:r w:rsidRPr="002341D4">
        <w:rPr>
          <w:rFonts w:ascii="Bookman Old Style" w:hAnsi="Bookman Old Style" w:cs="Times New Roman"/>
          <w:sz w:val="24"/>
          <w:szCs w:val="24"/>
        </w:rPr>
        <w:t>st think of any idea you want, y</w:t>
      </w:r>
      <w:r w:rsidR="00A55300" w:rsidRPr="002341D4">
        <w:rPr>
          <w:rFonts w:ascii="Bookman Old Style" w:hAnsi="Bookman Old Style" w:cs="Times New Roman"/>
          <w:sz w:val="24"/>
          <w:szCs w:val="24"/>
        </w:rPr>
        <w:t>ou don't have to associate it to a stakeholder.</w:t>
      </w:r>
    </w:p>
    <w:p w14:paraId="091121F3" w14:textId="77777777" w:rsidR="00D91EC4" w:rsidRPr="002341D4" w:rsidRDefault="00D91EC4" w:rsidP="009750A2">
      <w:pPr>
        <w:spacing w:after="0" w:line="360" w:lineRule="auto"/>
        <w:jc w:val="both"/>
        <w:rPr>
          <w:rFonts w:ascii="Bookman Old Style" w:hAnsi="Bookman Old Style" w:cs="Times New Roman"/>
          <w:sz w:val="24"/>
          <w:szCs w:val="24"/>
        </w:rPr>
      </w:pPr>
    </w:p>
    <w:p w14:paraId="71502012" w14:textId="72609B7E"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29EB469B"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totally agree with him. If we were</w:t>
      </w:r>
      <w:r w:rsidR="00EF1AD5" w:rsidRPr="002341D4">
        <w:rPr>
          <w:rFonts w:ascii="Bookman Old Style" w:hAnsi="Bookman Old Style" w:cs="Times New Roman"/>
          <w:sz w:val="24"/>
          <w:szCs w:val="24"/>
        </w:rPr>
        <w:t xml:space="preserve"> not presented with their </w:t>
      </w:r>
      <w:r w:rsidRPr="002341D4">
        <w:rPr>
          <w:rFonts w:ascii="Bookman Old Style" w:hAnsi="Bookman Old Style" w:cs="Times New Roman"/>
          <w:sz w:val="24"/>
          <w:szCs w:val="24"/>
        </w:rPr>
        <w:t>problems, I don't call it a</w:t>
      </w:r>
      <w:r w:rsidR="00EF1AD5" w:rsidRPr="002341D4">
        <w:rPr>
          <w:rFonts w:ascii="Bookman Old Style" w:hAnsi="Bookman Old Style" w:cs="Times New Roman"/>
          <w:sz w:val="24"/>
          <w:szCs w:val="24"/>
        </w:rPr>
        <w:t xml:space="preserve"> challenge because they</w:t>
      </w:r>
      <w:r w:rsidRPr="002341D4">
        <w:rPr>
          <w:rFonts w:ascii="Bookman Old Style" w:hAnsi="Bookman Old Style" w:cs="Times New Roman"/>
          <w:sz w:val="24"/>
          <w:szCs w:val="24"/>
        </w:rPr>
        <w:t xml:space="preserve"> pro</w:t>
      </w:r>
      <w:r w:rsidR="00EF1AD5" w:rsidRPr="002341D4">
        <w:rPr>
          <w:rFonts w:ascii="Bookman Old Style" w:hAnsi="Bookman Old Style" w:cs="Times New Roman"/>
          <w:sz w:val="24"/>
          <w:szCs w:val="24"/>
        </w:rPr>
        <w:t>posed what they want. If</w:t>
      </w:r>
      <w:r w:rsidRPr="002341D4">
        <w:rPr>
          <w:rFonts w:ascii="Bookman Old Style" w:hAnsi="Bookman Old Style" w:cs="Times New Roman"/>
          <w:sz w:val="24"/>
          <w:szCs w:val="24"/>
        </w:rPr>
        <w:t xml:space="preserve"> we were supposed to find the challenge</w:t>
      </w:r>
      <w:r w:rsidR="00EF1AD5" w:rsidRPr="002341D4">
        <w:rPr>
          <w:rFonts w:ascii="Bookman Old Style" w:hAnsi="Bookman Old Style" w:cs="Times New Roman"/>
          <w:sz w:val="24"/>
          <w:szCs w:val="24"/>
        </w:rPr>
        <w:t xml:space="preserve"> by ourselves based on the 11 UN goals,</w:t>
      </w:r>
      <w:r w:rsidRPr="002341D4">
        <w:rPr>
          <w:rFonts w:ascii="Bookman Old Style" w:hAnsi="Bookman Old Style" w:cs="Times New Roman"/>
          <w:sz w:val="24"/>
          <w:szCs w:val="24"/>
        </w:rPr>
        <w:t xml:space="preserve"> I think we would be more creative and probably more innovative.</w:t>
      </w:r>
    </w:p>
    <w:p w14:paraId="420069B9" w14:textId="77777777" w:rsidR="00D91EC4" w:rsidRPr="002341D4" w:rsidRDefault="00D91EC4" w:rsidP="009750A2">
      <w:pPr>
        <w:spacing w:after="0" w:line="360" w:lineRule="auto"/>
        <w:jc w:val="both"/>
        <w:rPr>
          <w:rFonts w:ascii="Bookman Old Style" w:hAnsi="Bookman Old Style" w:cs="Times New Roman"/>
          <w:sz w:val="24"/>
          <w:szCs w:val="24"/>
        </w:rPr>
      </w:pPr>
    </w:p>
    <w:p w14:paraId="24E4A7A4" w14:textId="2FEA4DE4"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72FFF25A"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Do you think that there will be more or less opportunities to communicate with the external world your ideas? Of course, you say we </w:t>
      </w:r>
      <w:r w:rsidR="00EF1AD5" w:rsidRPr="002341D4">
        <w:rPr>
          <w:rFonts w:ascii="Bookman Old Style" w:hAnsi="Bookman Old Style" w:cs="Times New Roman"/>
          <w:sz w:val="24"/>
          <w:szCs w:val="24"/>
        </w:rPr>
        <w:t>are going to be more creative, b</w:t>
      </w:r>
      <w:r w:rsidRPr="002341D4">
        <w:rPr>
          <w:rFonts w:ascii="Bookman Old Style" w:hAnsi="Bookman Old Style" w:cs="Times New Roman"/>
          <w:sz w:val="24"/>
          <w:szCs w:val="24"/>
        </w:rPr>
        <w:t>ut also how would you evaluate your ideas that these are relevant ideas that you are developing? Do you think the having the stakeholders kind of added some</w:t>
      </w:r>
      <w:r w:rsidR="00EF1AD5" w:rsidRPr="002341D4">
        <w:rPr>
          <w:rFonts w:ascii="Bookman Old Style" w:hAnsi="Bookman Old Style" w:cs="Times New Roman"/>
          <w:sz w:val="24"/>
          <w:szCs w:val="24"/>
        </w:rPr>
        <w:t>thing or didn't add anything, o</w:t>
      </w:r>
      <w:r w:rsidRPr="002341D4">
        <w:rPr>
          <w:rFonts w:ascii="Bookman Old Style" w:hAnsi="Bookman Old Style" w:cs="Times New Roman"/>
          <w:sz w:val="24"/>
          <w:szCs w:val="24"/>
        </w:rPr>
        <w:t>ther words communication wise with like this Skype calls or other things.</w:t>
      </w:r>
    </w:p>
    <w:p w14:paraId="6001543D" w14:textId="77777777" w:rsidR="00D91EC4" w:rsidRPr="002341D4" w:rsidRDefault="00D91EC4" w:rsidP="009750A2">
      <w:pPr>
        <w:spacing w:after="0" w:line="360" w:lineRule="auto"/>
        <w:jc w:val="both"/>
        <w:rPr>
          <w:rFonts w:ascii="Bookman Old Style" w:hAnsi="Bookman Old Style" w:cs="Times New Roman"/>
          <w:sz w:val="24"/>
          <w:szCs w:val="24"/>
        </w:rPr>
      </w:pPr>
    </w:p>
    <w:p w14:paraId="2E099794" w14:textId="76AC562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4108E66D"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I can give an </w:t>
      </w:r>
      <w:r w:rsidR="00EF1AD5" w:rsidRPr="002341D4">
        <w:rPr>
          <w:rFonts w:ascii="Bookman Old Style" w:hAnsi="Bookman Old Style" w:cs="Times New Roman"/>
          <w:sz w:val="24"/>
          <w:szCs w:val="24"/>
        </w:rPr>
        <w:t>example to make it</w:t>
      </w:r>
      <w:r w:rsidRPr="002341D4">
        <w:rPr>
          <w:rFonts w:ascii="Bookman Old Style" w:hAnsi="Bookman Old Style" w:cs="Times New Roman"/>
          <w:sz w:val="24"/>
          <w:szCs w:val="24"/>
        </w:rPr>
        <w:t xml:space="preserve"> a bit more clear. If you come to me and ask, I have a problem with counting the </w:t>
      </w:r>
      <w:r w:rsidR="006C72F8" w:rsidRPr="002341D4">
        <w:rPr>
          <w:rFonts w:ascii="Bookman Old Style" w:hAnsi="Bookman Old Style" w:cs="Times New Roman"/>
          <w:sz w:val="24"/>
          <w:szCs w:val="24"/>
        </w:rPr>
        <w:t>amount of, for example, socks I</w:t>
      </w:r>
      <w:r w:rsidRPr="002341D4">
        <w:rPr>
          <w:rFonts w:ascii="Bookman Old Style" w:hAnsi="Bookman Old Style" w:cs="Times New Roman"/>
          <w:sz w:val="24"/>
          <w:szCs w:val="24"/>
        </w:rPr>
        <w:t xml:space="preserve"> have in my cupboard</w:t>
      </w:r>
      <w:r w:rsidR="006C72F8"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I will find the solution for your problem. But if you come to me and say</w:t>
      </w:r>
      <w:r w:rsidR="006C72F8"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I have made an application to enter th</w:t>
      </w:r>
      <w:r w:rsidR="006C72F8" w:rsidRPr="002341D4">
        <w:rPr>
          <w:rFonts w:ascii="Bookman Old Style" w:hAnsi="Bookman Old Style" w:cs="Times New Roman"/>
          <w:sz w:val="24"/>
          <w:szCs w:val="24"/>
        </w:rPr>
        <w:t>e picture of my socks, and</w:t>
      </w:r>
      <w:r w:rsidRPr="002341D4">
        <w:rPr>
          <w:rFonts w:ascii="Bookman Old Style" w:hAnsi="Bookman Old Style" w:cs="Times New Roman"/>
          <w:sz w:val="24"/>
          <w:szCs w:val="24"/>
        </w:rPr>
        <w:t xml:space="preserve"> the application can count them for me, then I only make that application for you. I have n</w:t>
      </w:r>
      <w:r w:rsidR="006C72F8" w:rsidRPr="002341D4">
        <w:rPr>
          <w:rFonts w:ascii="Bookman Old Style" w:hAnsi="Bookman Old Style" w:cs="Times New Roman"/>
          <w:sz w:val="24"/>
          <w:szCs w:val="24"/>
        </w:rPr>
        <w:t>ot put any effort on creativity,</w:t>
      </w:r>
      <w:r w:rsidRPr="002341D4">
        <w:rPr>
          <w:rFonts w:ascii="Bookman Old Style" w:hAnsi="Bookman Old Style" w:cs="Times New Roman"/>
          <w:sz w:val="24"/>
          <w:szCs w:val="24"/>
        </w:rPr>
        <w:t xml:space="preserve"> I only have made the thing that yo</w:t>
      </w:r>
      <w:r w:rsidR="006C72F8" w:rsidRPr="002341D4">
        <w:rPr>
          <w:rFonts w:ascii="Bookman Old Style" w:hAnsi="Bookman Old Style" w:cs="Times New Roman"/>
          <w:sz w:val="24"/>
          <w:szCs w:val="24"/>
        </w:rPr>
        <w:t>u could not have applied. Yes, i</w:t>
      </w:r>
      <w:r w:rsidRPr="002341D4">
        <w:rPr>
          <w:rFonts w:ascii="Bookman Old Style" w:hAnsi="Bookman Old Style" w:cs="Times New Roman"/>
          <w:sz w:val="24"/>
          <w:szCs w:val="24"/>
        </w:rPr>
        <w:t>t's similar about the whole village.</w:t>
      </w:r>
    </w:p>
    <w:p w14:paraId="0D7CBF63" w14:textId="77777777" w:rsidR="00D91EC4" w:rsidRPr="002341D4" w:rsidRDefault="00D91EC4" w:rsidP="009750A2">
      <w:pPr>
        <w:spacing w:after="0" w:line="360" w:lineRule="auto"/>
        <w:jc w:val="both"/>
        <w:rPr>
          <w:rFonts w:ascii="Bookman Old Style" w:hAnsi="Bookman Old Style" w:cs="Times New Roman"/>
          <w:sz w:val="24"/>
          <w:szCs w:val="24"/>
        </w:rPr>
      </w:pPr>
    </w:p>
    <w:p w14:paraId="05C70000" w14:textId="0001B90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3E57BAF8"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So going back to the change</w:t>
      </w:r>
      <w:r w:rsidR="006C72F8" w:rsidRPr="002341D4">
        <w:rPr>
          <w:rFonts w:ascii="Bookman Old Style" w:hAnsi="Bookman Old Style" w:cs="Times New Roman"/>
          <w:sz w:val="24"/>
          <w:szCs w:val="24"/>
        </w:rPr>
        <w:t xml:space="preserve"> </w:t>
      </w:r>
      <w:r w:rsidRPr="002341D4">
        <w:rPr>
          <w:rFonts w:ascii="Bookman Old Style" w:hAnsi="Bookman Old Style" w:cs="Times New Roman"/>
          <w:sz w:val="24"/>
          <w:szCs w:val="24"/>
        </w:rPr>
        <w:t>maker, do you think</w:t>
      </w:r>
      <w:r w:rsidR="006C72F8" w:rsidRPr="002341D4">
        <w:rPr>
          <w:rFonts w:ascii="Bookman Old Style" w:hAnsi="Bookman Old Style" w:cs="Times New Roman"/>
          <w:sz w:val="24"/>
          <w:szCs w:val="24"/>
        </w:rPr>
        <w:t>, in any matter,</w:t>
      </w:r>
      <w:r w:rsidRPr="002341D4">
        <w:rPr>
          <w:rFonts w:ascii="Bookman Old Style" w:hAnsi="Bookman Old Style" w:cs="Times New Roman"/>
          <w:sz w:val="24"/>
          <w:szCs w:val="24"/>
        </w:rPr>
        <w:t xml:space="preserve"> facing this challenges that w</w:t>
      </w:r>
      <w:r w:rsidR="006C72F8" w:rsidRPr="002341D4">
        <w:rPr>
          <w:rFonts w:ascii="Bookman Old Style" w:hAnsi="Bookman Old Style" w:cs="Times New Roman"/>
          <w:sz w:val="24"/>
          <w:szCs w:val="24"/>
        </w:rPr>
        <w:t>ere coming from somebody else a</w:t>
      </w:r>
      <w:r w:rsidRPr="002341D4">
        <w:rPr>
          <w:rFonts w:ascii="Bookman Old Style" w:hAnsi="Bookman Old Style" w:cs="Times New Roman"/>
          <w:sz w:val="24"/>
          <w:szCs w:val="24"/>
        </w:rPr>
        <w:t xml:space="preserve">nd anyways, you're saying now that this we're kind of broke in front of </w:t>
      </w:r>
      <w:r w:rsidR="006C72F8" w:rsidRPr="002341D4">
        <w:rPr>
          <w:rFonts w:ascii="Bookman Old Style" w:hAnsi="Bookman Old Style" w:cs="Times New Roman"/>
          <w:sz w:val="24"/>
          <w:szCs w:val="24"/>
        </w:rPr>
        <w:t>us and we had to develop them, b</w:t>
      </w:r>
      <w:r w:rsidRPr="002341D4">
        <w:rPr>
          <w:rFonts w:ascii="Bookman Old Style" w:hAnsi="Bookman Old Style" w:cs="Times New Roman"/>
          <w:sz w:val="24"/>
          <w:szCs w:val="24"/>
        </w:rPr>
        <w:t xml:space="preserve">ut still, do you think they </w:t>
      </w:r>
      <w:r w:rsidRPr="002341D4">
        <w:rPr>
          <w:rFonts w:ascii="Bookman Old Style" w:hAnsi="Bookman Old Style" w:cs="Times New Roman"/>
          <w:sz w:val="24"/>
          <w:szCs w:val="24"/>
        </w:rPr>
        <w:lastRenderedPageBreak/>
        <w:t>did actually give you a mindset of becoming a change</w:t>
      </w:r>
      <w:r w:rsidR="006C72F8" w:rsidRPr="002341D4">
        <w:rPr>
          <w:rFonts w:ascii="Bookman Old Style" w:hAnsi="Bookman Old Style" w:cs="Times New Roman"/>
          <w:sz w:val="24"/>
          <w:szCs w:val="24"/>
        </w:rPr>
        <w:t xml:space="preserve"> </w:t>
      </w:r>
      <w:r w:rsidRPr="002341D4">
        <w:rPr>
          <w:rFonts w:ascii="Bookman Old Style" w:hAnsi="Bookman Old Style" w:cs="Times New Roman"/>
          <w:sz w:val="24"/>
          <w:szCs w:val="24"/>
        </w:rPr>
        <w:t>ma</w:t>
      </w:r>
      <w:r w:rsidR="006C72F8" w:rsidRPr="002341D4">
        <w:rPr>
          <w:rFonts w:ascii="Bookman Old Style" w:hAnsi="Bookman Old Style" w:cs="Times New Roman"/>
          <w:sz w:val="24"/>
          <w:szCs w:val="24"/>
        </w:rPr>
        <w:t xml:space="preserve">ker somehow, because this, </w:t>
      </w:r>
      <w:r w:rsidRPr="002341D4">
        <w:rPr>
          <w:rFonts w:ascii="Bookman Old Style" w:hAnsi="Bookman Old Style" w:cs="Times New Roman"/>
          <w:sz w:val="24"/>
          <w:szCs w:val="24"/>
        </w:rPr>
        <w:t>anyways</w:t>
      </w:r>
      <w:r w:rsidR="006C72F8" w:rsidRPr="002341D4">
        <w:rPr>
          <w:rFonts w:ascii="Bookman Old Style" w:hAnsi="Bookman Old Style" w:cs="Times New Roman"/>
          <w:sz w:val="24"/>
          <w:szCs w:val="24"/>
        </w:rPr>
        <w:t>,</w:t>
      </w:r>
      <w:r w:rsidRPr="002341D4">
        <w:rPr>
          <w:rFonts w:ascii="Bookman Old Style" w:hAnsi="Bookman Old Style" w:cs="Times New Roman"/>
          <w:sz w:val="24"/>
          <w:szCs w:val="24"/>
        </w:rPr>
        <w:t xml:space="preserve"> tackling some social innovation challenges that real persons were having. So did they influen</w:t>
      </w:r>
      <w:r w:rsidR="006C72F8" w:rsidRPr="002341D4">
        <w:rPr>
          <w:rFonts w:ascii="Bookman Old Style" w:hAnsi="Bookman Old Style" w:cs="Times New Roman"/>
          <w:sz w:val="24"/>
          <w:szCs w:val="24"/>
        </w:rPr>
        <w:t>ce or not, your idea</w:t>
      </w:r>
      <w:r w:rsidRPr="002341D4">
        <w:rPr>
          <w:rFonts w:ascii="Bookman Old Style" w:hAnsi="Bookman Old Style" w:cs="Times New Roman"/>
          <w:sz w:val="24"/>
          <w:szCs w:val="24"/>
        </w:rPr>
        <w:t xml:space="preserve"> becoming a change maker by tackling one particular problem, rather than going through a differen</w:t>
      </w:r>
      <w:r w:rsidR="006C72F8" w:rsidRPr="002341D4">
        <w:rPr>
          <w:rFonts w:ascii="Bookman Old Style" w:hAnsi="Bookman Old Style" w:cs="Times New Roman"/>
          <w:sz w:val="24"/>
          <w:szCs w:val="24"/>
        </w:rPr>
        <w:t>t scope of problems, which</w:t>
      </w:r>
      <w:r w:rsidRPr="002341D4">
        <w:rPr>
          <w:rFonts w:ascii="Bookman Old Style" w:hAnsi="Bookman Old Style" w:cs="Times New Roman"/>
          <w:sz w:val="24"/>
          <w:szCs w:val="24"/>
        </w:rPr>
        <w:t xml:space="preserve"> you might have preferred, I guess.</w:t>
      </w:r>
    </w:p>
    <w:p w14:paraId="46AC940F" w14:textId="77777777" w:rsidR="00D91EC4" w:rsidRPr="002341D4" w:rsidRDefault="00D91EC4" w:rsidP="009750A2">
      <w:pPr>
        <w:spacing w:after="0" w:line="360" w:lineRule="auto"/>
        <w:jc w:val="both"/>
        <w:rPr>
          <w:rFonts w:ascii="Bookman Old Style" w:hAnsi="Bookman Old Style" w:cs="Times New Roman"/>
          <w:sz w:val="24"/>
          <w:szCs w:val="24"/>
        </w:rPr>
      </w:pPr>
    </w:p>
    <w:p w14:paraId="65B8E6BA" w14:textId="79DB280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01786144" w14:textId="625CFF6C"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I think the concept of </w:t>
      </w:r>
      <w:r w:rsidR="00C13CBB">
        <w:rPr>
          <w:rFonts w:ascii="Bookman Old Style" w:hAnsi="Bookman Old Style" w:cs="Times New Roman"/>
          <w:sz w:val="24"/>
          <w:szCs w:val="24"/>
        </w:rPr>
        <w:t>X</w:t>
      </w:r>
      <w:r w:rsidRPr="002341D4">
        <w:rPr>
          <w:rFonts w:ascii="Bookman Old Style" w:hAnsi="Bookman Old Style" w:cs="Times New Roman"/>
          <w:sz w:val="24"/>
          <w:szCs w:val="24"/>
        </w:rPr>
        <w:t xml:space="preserve"> which worked with</w:t>
      </w:r>
    </w:p>
    <w:p w14:paraId="02380C34" w14:textId="77777777" w:rsidR="00D91EC4" w:rsidRPr="002341D4" w:rsidRDefault="00D91EC4" w:rsidP="009750A2">
      <w:pPr>
        <w:spacing w:after="0" w:line="360" w:lineRule="auto"/>
        <w:jc w:val="both"/>
        <w:rPr>
          <w:rFonts w:ascii="Bookman Old Style" w:hAnsi="Bookman Old Style" w:cs="Times New Roman"/>
          <w:sz w:val="24"/>
          <w:szCs w:val="24"/>
        </w:rPr>
      </w:pPr>
    </w:p>
    <w:p w14:paraId="3B38D799" w14:textId="7631787E"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0EB3CA1C" w14:textId="24BFAB2D" w:rsidR="00D91EC4" w:rsidRPr="002341D4" w:rsidRDefault="006C72F8"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What is </w:t>
      </w:r>
      <w:r w:rsidR="00C13CBB">
        <w:rPr>
          <w:rFonts w:ascii="Bookman Old Style" w:hAnsi="Bookman Old Style" w:cs="Times New Roman"/>
          <w:sz w:val="24"/>
          <w:szCs w:val="24"/>
        </w:rPr>
        <w:t>X</w:t>
      </w:r>
      <w:r w:rsidRPr="002341D4">
        <w:rPr>
          <w:rFonts w:ascii="Bookman Old Style" w:hAnsi="Bookman Old Style" w:cs="Times New Roman"/>
          <w:sz w:val="24"/>
          <w:szCs w:val="24"/>
        </w:rPr>
        <w:t>?</w:t>
      </w:r>
    </w:p>
    <w:p w14:paraId="225D3DE9" w14:textId="77777777" w:rsidR="00D91EC4" w:rsidRPr="002341D4" w:rsidRDefault="00D91EC4" w:rsidP="009750A2">
      <w:pPr>
        <w:spacing w:after="0" w:line="360" w:lineRule="auto"/>
        <w:jc w:val="both"/>
        <w:rPr>
          <w:rFonts w:ascii="Bookman Old Style" w:hAnsi="Bookman Old Style" w:cs="Times New Roman"/>
          <w:sz w:val="24"/>
          <w:szCs w:val="24"/>
        </w:rPr>
      </w:pPr>
    </w:p>
    <w:p w14:paraId="6E1CCDC9" w14:textId="048A44A8"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20F966C" w14:textId="0EDC3D21" w:rsidR="00D91EC4" w:rsidRPr="002341D4" w:rsidRDefault="00C13CBB" w:rsidP="009750A2">
      <w:pPr>
        <w:spacing w:after="0" w:line="360" w:lineRule="auto"/>
        <w:jc w:val="both"/>
        <w:rPr>
          <w:rFonts w:ascii="Bookman Old Style" w:hAnsi="Bookman Old Style" w:cs="Times New Roman"/>
          <w:sz w:val="24"/>
          <w:szCs w:val="24"/>
        </w:rPr>
      </w:pPr>
      <w:r>
        <w:rPr>
          <w:rFonts w:ascii="Bookman Old Style" w:hAnsi="Bookman Old Style" w:cs="Times New Roman"/>
          <w:sz w:val="24"/>
          <w:szCs w:val="24"/>
        </w:rPr>
        <w:t>X</w:t>
      </w:r>
      <w:r w:rsidR="006C72F8" w:rsidRPr="002341D4">
        <w:rPr>
          <w:rFonts w:ascii="Bookman Old Style" w:hAnsi="Bookman Old Style" w:cs="Times New Roman"/>
          <w:sz w:val="24"/>
          <w:szCs w:val="24"/>
        </w:rPr>
        <w:t xml:space="preserve"> </w:t>
      </w:r>
      <w:r w:rsidR="00A55300" w:rsidRPr="002341D4">
        <w:rPr>
          <w:rFonts w:ascii="Bookman Old Style" w:hAnsi="Bookman Old Style" w:cs="Times New Roman"/>
          <w:sz w:val="24"/>
          <w:szCs w:val="24"/>
        </w:rPr>
        <w:t xml:space="preserve">is a company that's sending some diversifiers </w:t>
      </w:r>
      <w:r w:rsidR="006C72F8" w:rsidRPr="002341D4">
        <w:rPr>
          <w:rFonts w:ascii="Bookman Old Style" w:hAnsi="Bookman Old Style" w:cs="Times New Roman"/>
          <w:sz w:val="24"/>
          <w:szCs w:val="24"/>
        </w:rPr>
        <w:t>to some countries</w:t>
      </w:r>
      <w:r w:rsidR="00A55300" w:rsidRPr="002341D4">
        <w:rPr>
          <w:rFonts w:ascii="Bookman Old Style" w:hAnsi="Bookman Old Style" w:cs="Times New Roman"/>
          <w:sz w:val="24"/>
          <w:szCs w:val="24"/>
        </w:rPr>
        <w:t xml:space="preserve"> and they help people there, to have nutritious flo</w:t>
      </w:r>
      <w:r w:rsidR="006C72F8" w:rsidRPr="002341D4">
        <w:rPr>
          <w:rFonts w:ascii="Bookman Old Style" w:hAnsi="Bookman Old Style" w:cs="Times New Roman"/>
          <w:sz w:val="24"/>
          <w:szCs w:val="24"/>
        </w:rPr>
        <w:t>wer, to have a healthier food a</w:t>
      </w:r>
      <w:r w:rsidR="00A55300" w:rsidRPr="002341D4">
        <w:rPr>
          <w:rFonts w:ascii="Bookman Old Style" w:hAnsi="Bookman Old Style" w:cs="Times New Roman"/>
          <w:sz w:val="24"/>
          <w:szCs w:val="24"/>
        </w:rPr>
        <w:t>nd as</w:t>
      </w:r>
      <w:r w:rsidR="006C72F8" w:rsidRPr="002341D4">
        <w:rPr>
          <w:rFonts w:ascii="Bookman Old Style" w:hAnsi="Bookman Old Style" w:cs="Times New Roman"/>
          <w:sz w:val="24"/>
          <w:szCs w:val="24"/>
        </w:rPr>
        <w:t xml:space="preserve"> a result of healthier life.</w:t>
      </w:r>
    </w:p>
    <w:p w14:paraId="0B0A9790" w14:textId="77777777" w:rsidR="00D91EC4" w:rsidRPr="002341D4" w:rsidRDefault="00D91EC4" w:rsidP="009750A2">
      <w:pPr>
        <w:spacing w:after="0" w:line="360" w:lineRule="auto"/>
        <w:jc w:val="both"/>
        <w:rPr>
          <w:rFonts w:ascii="Bookman Old Style" w:hAnsi="Bookman Old Style" w:cs="Times New Roman"/>
          <w:sz w:val="24"/>
          <w:szCs w:val="24"/>
        </w:rPr>
      </w:pPr>
    </w:p>
    <w:p w14:paraId="30651920" w14:textId="0897006F"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3181A1BD" w14:textId="6816A820" w:rsidR="00D91EC4" w:rsidRDefault="006C72F8"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Like,</w:t>
      </w:r>
      <w:r w:rsidR="00A55300" w:rsidRPr="002341D4">
        <w:rPr>
          <w:rFonts w:ascii="Bookman Old Style" w:hAnsi="Bookman Old Style" w:cs="Times New Roman"/>
          <w:sz w:val="24"/>
          <w:szCs w:val="24"/>
        </w:rPr>
        <w:t xml:space="preserve"> their example of doing social innovations</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did i</w:t>
      </w:r>
      <w:r w:rsidRPr="002341D4">
        <w:rPr>
          <w:rFonts w:ascii="Bookman Old Style" w:hAnsi="Bookman Old Style" w:cs="Times New Roman"/>
          <w:sz w:val="24"/>
          <w:szCs w:val="24"/>
        </w:rPr>
        <w:t xml:space="preserve">t inspire you guys? </w:t>
      </w:r>
    </w:p>
    <w:p w14:paraId="483CB81B" w14:textId="77777777" w:rsidR="00C13CBB" w:rsidRPr="002341D4" w:rsidRDefault="00C13CBB" w:rsidP="009750A2">
      <w:pPr>
        <w:spacing w:after="0" w:line="360" w:lineRule="auto"/>
        <w:jc w:val="both"/>
        <w:rPr>
          <w:rFonts w:ascii="Bookman Old Style" w:hAnsi="Bookman Old Style" w:cs="Times New Roman"/>
          <w:sz w:val="24"/>
          <w:szCs w:val="24"/>
        </w:rPr>
      </w:pPr>
    </w:p>
    <w:p w14:paraId="5526A394" w14:textId="79BA9BD1"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465E4F63" w14:textId="77777777" w:rsidR="00D91EC4" w:rsidRPr="002341D4" w:rsidRDefault="006C72F8"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T</w:t>
      </w:r>
      <w:r w:rsidR="00A55300" w:rsidRPr="002341D4">
        <w:rPr>
          <w:rFonts w:ascii="Bookman Old Style" w:hAnsi="Bookman Old Style" w:cs="Times New Roman"/>
          <w:sz w:val="24"/>
          <w:szCs w:val="24"/>
        </w:rPr>
        <w:t>he work that they're doing now, I mean, to help a group of people who does not rece</w:t>
      </w:r>
      <w:r w:rsidRPr="002341D4">
        <w:rPr>
          <w:rFonts w:ascii="Bookman Old Style" w:hAnsi="Bookman Old Style" w:cs="Times New Roman"/>
          <w:sz w:val="24"/>
          <w:szCs w:val="24"/>
        </w:rPr>
        <w:t>ive good food, I mean, that</w:t>
      </w:r>
      <w:r w:rsidR="00A55300" w:rsidRPr="002341D4">
        <w:rPr>
          <w:rFonts w:ascii="Bookman Old Style" w:hAnsi="Bookman Old Style" w:cs="Times New Roman"/>
          <w:sz w:val="24"/>
          <w:szCs w:val="24"/>
        </w:rPr>
        <w:t xml:space="preserve"> was inspiring for me, because, before this project, I was m</w:t>
      </w:r>
      <w:r w:rsidRPr="002341D4">
        <w:rPr>
          <w:rFonts w:ascii="Bookman Old Style" w:hAnsi="Bookman Old Style" w:cs="Times New Roman"/>
          <w:sz w:val="24"/>
          <w:szCs w:val="24"/>
        </w:rPr>
        <w:t>ore focused on</w:t>
      </w:r>
      <w:r w:rsidR="00A55300" w:rsidRPr="002341D4">
        <w:rPr>
          <w:rFonts w:ascii="Bookman Old Style" w:hAnsi="Bookman Old Style" w:cs="Times New Roman"/>
          <w:sz w:val="24"/>
          <w:szCs w:val="24"/>
        </w:rPr>
        <w:t xml:space="preserve"> designing something or have creativity or put creativity on things which are cutting edge in technology, but the innovation can be done in o</w:t>
      </w:r>
      <w:r w:rsidRPr="002341D4">
        <w:rPr>
          <w:rFonts w:ascii="Bookman Old Style" w:hAnsi="Bookman Old Style" w:cs="Times New Roman"/>
          <w:sz w:val="24"/>
          <w:szCs w:val="24"/>
        </w:rPr>
        <w:t>ther fields to make people live better. And the target</w:t>
      </w:r>
      <w:r w:rsidR="00A55300" w:rsidRPr="002341D4">
        <w:rPr>
          <w:rFonts w:ascii="Bookman Old Style" w:hAnsi="Bookman Old Style" w:cs="Times New Roman"/>
          <w:sz w:val="24"/>
          <w:szCs w:val="24"/>
        </w:rPr>
        <w:t xml:space="preserve"> group should not necessarily be rich people who can pay for technology, maybe they can be poor pe</w:t>
      </w:r>
      <w:r w:rsidRPr="002341D4">
        <w:rPr>
          <w:rFonts w:ascii="Bookman Old Style" w:hAnsi="Bookman Old Style" w:cs="Times New Roman"/>
          <w:sz w:val="24"/>
          <w:szCs w:val="24"/>
        </w:rPr>
        <w:t xml:space="preserve">ople who needs to receive </w:t>
      </w:r>
      <w:r w:rsidR="00A55300" w:rsidRPr="002341D4">
        <w:rPr>
          <w:rFonts w:ascii="Bookman Old Style" w:hAnsi="Bookman Old Style" w:cs="Times New Roman"/>
          <w:sz w:val="24"/>
          <w:szCs w:val="24"/>
        </w:rPr>
        <w:t>their basic needs in a better manner.</w:t>
      </w:r>
    </w:p>
    <w:p w14:paraId="2B187503" w14:textId="77777777" w:rsidR="00D91EC4" w:rsidRPr="002341D4" w:rsidRDefault="00D91EC4" w:rsidP="009750A2">
      <w:pPr>
        <w:spacing w:after="0" w:line="360" w:lineRule="auto"/>
        <w:jc w:val="both"/>
        <w:rPr>
          <w:rFonts w:ascii="Bookman Old Style" w:hAnsi="Bookman Old Style" w:cs="Times New Roman"/>
          <w:sz w:val="24"/>
          <w:szCs w:val="24"/>
        </w:rPr>
      </w:pPr>
    </w:p>
    <w:p w14:paraId="644DCB14" w14:textId="0A6D7AB9"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1774BA0D"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So do you think this is something you like to pursue and make a change in the world</w:t>
      </w:r>
      <w:r w:rsidR="006C72F8" w:rsidRPr="002341D4">
        <w:rPr>
          <w:rFonts w:ascii="Bookman Old Style" w:hAnsi="Bookman Old Style" w:cs="Times New Roman"/>
          <w:sz w:val="24"/>
          <w:szCs w:val="24"/>
        </w:rPr>
        <w:t>?</w:t>
      </w:r>
    </w:p>
    <w:p w14:paraId="74123AE5" w14:textId="77777777" w:rsidR="00D91EC4" w:rsidRPr="002341D4" w:rsidRDefault="00D91EC4" w:rsidP="009750A2">
      <w:pPr>
        <w:spacing w:after="0" w:line="360" w:lineRule="auto"/>
        <w:jc w:val="both"/>
        <w:rPr>
          <w:rFonts w:ascii="Bookman Old Style" w:hAnsi="Bookman Old Style" w:cs="Times New Roman"/>
          <w:sz w:val="24"/>
          <w:szCs w:val="24"/>
        </w:rPr>
      </w:pPr>
    </w:p>
    <w:p w14:paraId="7A6A498A" w14:textId="084AC332"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5A943821"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 will have, I mean, in future I will have this aspect, in addition to my other favourite topics.</w:t>
      </w:r>
    </w:p>
    <w:p w14:paraId="033A33B7" w14:textId="77777777" w:rsidR="00D91EC4" w:rsidRPr="002341D4" w:rsidRDefault="00D91EC4" w:rsidP="009750A2">
      <w:pPr>
        <w:spacing w:after="0" w:line="360" w:lineRule="auto"/>
        <w:jc w:val="both"/>
        <w:rPr>
          <w:rFonts w:ascii="Bookman Old Style" w:hAnsi="Bookman Old Style" w:cs="Times New Roman"/>
          <w:sz w:val="24"/>
          <w:szCs w:val="24"/>
        </w:rPr>
      </w:pPr>
    </w:p>
    <w:p w14:paraId="6ADEB245" w14:textId="03E1DA5C"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7C69E326"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And why is that? Why are you willing to become a change</w:t>
      </w:r>
      <w:r w:rsidR="006C72F8" w:rsidRPr="002341D4">
        <w:rPr>
          <w:rFonts w:ascii="Bookman Old Style" w:hAnsi="Bookman Old Style" w:cs="Times New Roman"/>
          <w:sz w:val="24"/>
          <w:szCs w:val="24"/>
        </w:rPr>
        <w:t xml:space="preserve"> </w:t>
      </w:r>
      <w:r w:rsidRPr="002341D4">
        <w:rPr>
          <w:rFonts w:ascii="Bookman Old Style" w:hAnsi="Bookman Old Style" w:cs="Times New Roman"/>
          <w:sz w:val="24"/>
          <w:szCs w:val="24"/>
        </w:rPr>
        <w:t xml:space="preserve">maker? What do you change? Did you have this desire from </w:t>
      </w:r>
      <w:r w:rsidR="006C72F8" w:rsidRPr="002341D4">
        <w:rPr>
          <w:rFonts w:ascii="Bookman Old Style" w:hAnsi="Bookman Old Style" w:cs="Times New Roman"/>
          <w:sz w:val="24"/>
          <w:szCs w:val="24"/>
        </w:rPr>
        <w:t>before did it grow</w:t>
      </w:r>
      <w:r w:rsidRPr="002341D4">
        <w:rPr>
          <w:rFonts w:ascii="Bookman Old Style" w:hAnsi="Bookman Old Style" w:cs="Times New Roman"/>
          <w:sz w:val="24"/>
          <w:szCs w:val="24"/>
        </w:rPr>
        <w:t xml:space="preserve"> here or</w:t>
      </w:r>
      <w:r w:rsidR="006C72F8" w:rsidRPr="002341D4">
        <w:rPr>
          <w:rFonts w:ascii="Bookman Old Style" w:hAnsi="Bookman Old Style" w:cs="Times New Roman"/>
          <w:sz w:val="24"/>
          <w:szCs w:val="24"/>
        </w:rPr>
        <w:t>?</w:t>
      </w:r>
    </w:p>
    <w:p w14:paraId="053C10BC" w14:textId="77777777" w:rsidR="00D91EC4" w:rsidRPr="002341D4" w:rsidRDefault="00D91EC4" w:rsidP="009750A2">
      <w:pPr>
        <w:spacing w:after="0" w:line="360" w:lineRule="auto"/>
        <w:jc w:val="both"/>
        <w:rPr>
          <w:rFonts w:ascii="Bookman Old Style" w:hAnsi="Bookman Old Style" w:cs="Times New Roman"/>
          <w:sz w:val="24"/>
          <w:szCs w:val="24"/>
        </w:rPr>
      </w:pPr>
    </w:p>
    <w:p w14:paraId="6C5AAD5F" w14:textId="2085831C"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6DBA14BD" w14:textId="26B01209" w:rsidR="00D91EC4" w:rsidRPr="002341D4" w:rsidRDefault="006C72F8"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It</w:t>
      </w:r>
      <w:r w:rsidR="00A55300" w:rsidRPr="002341D4">
        <w:rPr>
          <w:rFonts w:ascii="Bookman Old Style" w:hAnsi="Bookman Old Style" w:cs="Times New Roman"/>
          <w:sz w:val="24"/>
          <w:szCs w:val="24"/>
        </w:rPr>
        <w:t xml:space="preserve"> started, when I went</w:t>
      </w:r>
      <w:r w:rsidRPr="002341D4">
        <w:rPr>
          <w:rFonts w:ascii="Bookman Old Style" w:hAnsi="Bookman Old Style" w:cs="Times New Roman"/>
          <w:sz w:val="24"/>
          <w:szCs w:val="24"/>
        </w:rPr>
        <w:t xml:space="preserve"> to university for my bachelor</w:t>
      </w:r>
      <w:r w:rsidR="00A55300" w:rsidRPr="002341D4">
        <w:rPr>
          <w:rFonts w:ascii="Bookman Old Style" w:hAnsi="Bookman Old Style" w:cs="Times New Roman"/>
          <w:sz w:val="24"/>
          <w:szCs w:val="24"/>
        </w:rPr>
        <w:t xml:space="preserve">, because industrial design based </w:t>
      </w:r>
      <w:r w:rsidRPr="002341D4">
        <w:rPr>
          <w:rFonts w:ascii="Bookman Old Style" w:hAnsi="Bookman Old Style" w:cs="Times New Roman"/>
          <w:sz w:val="24"/>
          <w:szCs w:val="24"/>
        </w:rPr>
        <w:t xml:space="preserve">on the context of my hometown, </w:t>
      </w:r>
      <w:r w:rsidR="00B5088A" w:rsidRPr="00B5088A">
        <w:rPr>
          <w:rFonts w:ascii="Bookman Old Style" w:hAnsi="Bookman Old Style" w:cs="Times New Roman"/>
          <w:sz w:val="24"/>
          <w:szCs w:val="24"/>
        </w:rPr>
        <w:t>if I wanted to have my effort on the society, the best option for me was to establish my own startup and work, to establish my own brand and work on the idea I have and give it to the society. And I prefer to work for myself than other companies</w:t>
      </w:r>
      <w:r w:rsidRPr="002341D4">
        <w:rPr>
          <w:rFonts w:ascii="Bookman Old Style" w:hAnsi="Bookman Old Style" w:cs="Times New Roman"/>
          <w:sz w:val="24"/>
          <w:szCs w:val="24"/>
        </w:rPr>
        <w:t xml:space="preserve"> a</w:t>
      </w:r>
      <w:r w:rsidR="00A55300" w:rsidRPr="002341D4">
        <w:rPr>
          <w:rFonts w:ascii="Bookman Old Style" w:hAnsi="Bookman Old Style" w:cs="Times New Roman"/>
          <w:sz w:val="24"/>
          <w:szCs w:val="24"/>
        </w:rPr>
        <w:t>nd I think when I lead the team with something in my mind, then</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I can see the result mo</w:t>
      </w:r>
      <w:r w:rsidRPr="002341D4">
        <w:rPr>
          <w:rFonts w:ascii="Bookman Old Style" w:hAnsi="Bookman Old Style" w:cs="Times New Roman"/>
          <w:sz w:val="24"/>
          <w:szCs w:val="24"/>
        </w:rPr>
        <w:t>re obvious in the society than</w:t>
      </w:r>
      <w:r w:rsidR="00A55300" w:rsidRPr="002341D4">
        <w:rPr>
          <w:rFonts w:ascii="Bookman Old Style" w:hAnsi="Bookman Old Style" w:cs="Times New Roman"/>
          <w:sz w:val="24"/>
          <w:szCs w:val="24"/>
        </w:rPr>
        <w:t xml:space="preserve"> the tim</w:t>
      </w:r>
      <w:r w:rsidRPr="002341D4">
        <w:rPr>
          <w:rFonts w:ascii="Bookman Old Style" w:hAnsi="Bookman Old Style" w:cs="Times New Roman"/>
          <w:sz w:val="24"/>
          <w:szCs w:val="24"/>
        </w:rPr>
        <w:t>e I've worked for a company</w:t>
      </w:r>
      <w:r w:rsidR="00A55300" w:rsidRPr="002341D4">
        <w:rPr>
          <w:rFonts w:ascii="Bookman Old Style" w:hAnsi="Bookman Old Style" w:cs="Times New Roman"/>
          <w:sz w:val="24"/>
          <w:szCs w:val="24"/>
        </w:rPr>
        <w:t xml:space="preserve"> because there</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I will be just the maybe technician</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the 3d </w:t>
      </w:r>
      <w:proofErr w:type="spellStart"/>
      <w:r w:rsidR="00A55300" w:rsidRPr="002341D4">
        <w:rPr>
          <w:rFonts w:ascii="Bookman Old Style" w:hAnsi="Bookman Old Style" w:cs="Times New Roman"/>
          <w:sz w:val="24"/>
          <w:szCs w:val="24"/>
        </w:rPr>
        <w:t>modeller</w:t>
      </w:r>
      <w:proofErr w:type="spellEnd"/>
      <w:r w:rsidR="00A55300" w:rsidRPr="002341D4">
        <w:rPr>
          <w:rFonts w:ascii="Bookman Old Style" w:hAnsi="Bookman Old Style" w:cs="Times New Roman"/>
          <w:sz w:val="24"/>
          <w:szCs w:val="24"/>
        </w:rPr>
        <w:t>, a person who facilitate the process, but does not define the change.</w:t>
      </w:r>
    </w:p>
    <w:p w14:paraId="16BA80FC" w14:textId="77777777" w:rsidR="00D91EC4" w:rsidRPr="002341D4" w:rsidRDefault="00D91EC4" w:rsidP="009750A2">
      <w:pPr>
        <w:spacing w:after="0" w:line="360" w:lineRule="auto"/>
        <w:jc w:val="both"/>
        <w:rPr>
          <w:rFonts w:ascii="Bookman Old Style" w:hAnsi="Bookman Old Style" w:cs="Times New Roman"/>
          <w:sz w:val="24"/>
          <w:szCs w:val="24"/>
        </w:rPr>
      </w:pPr>
    </w:p>
    <w:p w14:paraId="0BF313CC" w14:textId="525720E8"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074B4132" w14:textId="77777777" w:rsidR="009750A2"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 Very nice insights</w:t>
      </w:r>
      <w:r w:rsidR="009750A2" w:rsidRPr="002341D4">
        <w:rPr>
          <w:rFonts w:ascii="Bookman Old Style" w:hAnsi="Bookman Old Style" w:cs="Times New Roman"/>
          <w:sz w:val="24"/>
          <w:szCs w:val="24"/>
        </w:rPr>
        <w:t>. How about you?</w:t>
      </w:r>
    </w:p>
    <w:p w14:paraId="6D10C499" w14:textId="77777777" w:rsidR="009750A2" w:rsidRPr="002341D4" w:rsidRDefault="009750A2" w:rsidP="009750A2">
      <w:pPr>
        <w:spacing w:after="0" w:line="360" w:lineRule="auto"/>
        <w:jc w:val="both"/>
        <w:rPr>
          <w:rFonts w:ascii="Bookman Old Style" w:hAnsi="Bookman Old Style" w:cs="Times New Roman"/>
          <w:sz w:val="24"/>
          <w:szCs w:val="24"/>
        </w:rPr>
      </w:pPr>
    </w:p>
    <w:p w14:paraId="37530C95" w14:textId="535C233E"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9750A2" w:rsidRPr="002341D4">
        <w:rPr>
          <w:rFonts w:ascii="Bookman Old Style" w:hAnsi="Bookman Old Style" w:cs="Times New Roman"/>
          <w:b/>
          <w:sz w:val="24"/>
          <w:szCs w:val="24"/>
        </w:rPr>
        <w:t xml:space="preserve">  </w:t>
      </w:r>
    </w:p>
    <w:p w14:paraId="0816724B" w14:textId="77777777" w:rsidR="009750A2"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Yes,</w:t>
      </w:r>
      <w:r w:rsidR="009750A2" w:rsidRPr="002341D4">
        <w:rPr>
          <w:rFonts w:ascii="Bookman Old Style" w:hAnsi="Bookman Old Style" w:cs="Times New Roman"/>
          <w:sz w:val="24"/>
          <w:szCs w:val="24"/>
        </w:rPr>
        <w:t xml:space="preserve"> same. </w:t>
      </w:r>
    </w:p>
    <w:p w14:paraId="602B69A2" w14:textId="77777777" w:rsidR="009750A2" w:rsidRPr="002341D4" w:rsidRDefault="009750A2" w:rsidP="009750A2">
      <w:pPr>
        <w:spacing w:after="0" w:line="360" w:lineRule="auto"/>
        <w:jc w:val="both"/>
        <w:rPr>
          <w:rFonts w:ascii="Bookman Old Style" w:hAnsi="Bookman Old Style" w:cs="Times New Roman"/>
          <w:sz w:val="24"/>
          <w:szCs w:val="24"/>
        </w:rPr>
      </w:pPr>
    </w:p>
    <w:p w14:paraId="7C804324" w14:textId="68104374"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9750A2" w:rsidRPr="002341D4">
        <w:rPr>
          <w:rFonts w:ascii="Bookman Old Style" w:hAnsi="Bookman Old Style" w:cs="Times New Roman"/>
          <w:b/>
          <w:sz w:val="24"/>
          <w:szCs w:val="24"/>
        </w:rPr>
        <w:t xml:space="preserve">  </w:t>
      </w:r>
    </w:p>
    <w:p w14:paraId="5F9CAD5E" w14:textId="708208DD" w:rsidR="009750A2"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Be</w:t>
      </w:r>
      <w:r w:rsidR="00A55300" w:rsidRPr="002341D4">
        <w:rPr>
          <w:rFonts w:ascii="Bookman Old Style" w:hAnsi="Bookman Old Style" w:cs="Times New Roman"/>
          <w:sz w:val="24"/>
          <w:szCs w:val="24"/>
        </w:rPr>
        <w:t>coming a cha</w:t>
      </w:r>
      <w:r w:rsidRPr="002341D4">
        <w:rPr>
          <w:rFonts w:ascii="Bookman Old Style" w:hAnsi="Bookman Old Style" w:cs="Times New Roman"/>
          <w:sz w:val="24"/>
          <w:szCs w:val="24"/>
        </w:rPr>
        <w:t xml:space="preserve">nge maker, is it </w:t>
      </w:r>
      <w:r w:rsidR="00395068" w:rsidRPr="002341D4">
        <w:rPr>
          <w:rFonts w:ascii="Bookman Old Style" w:hAnsi="Bookman Old Style" w:cs="Times New Roman"/>
          <w:sz w:val="24"/>
          <w:szCs w:val="24"/>
        </w:rPr>
        <w:t>relevant,</w:t>
      </w:r>
      <w:r w:rsidRPr="002341D4">
        <w:rPr>
          <w:rFonts w:ascii="Bookman Old Style" w:hAnsi="Bookman Old Style" w:cs="Times New Roman"/>
          <w:sz w:val="24"/>
          <w:szCs w:val="24"/>
        </w:rPr>
        <w:t xml:space="preserve"> or no? </w:t>
      </w:r>
    </w:p>
    <w:p w14:paraId="18B3E191" w14:textId="77777777" w:rsidR="009750A2" w:rsidRPr="002341D4" w:rsidRDefault="009750A2" w:rsidP="009750A2">
      <w:pPr>
        <w:spacing w:after="0" w:line="360" w:lineRule="auto"/>
        <w:jc w:val="both"/>
        <w:rPr>
          <w:rFonts w:ascii="Bookman Old Style" w:hAnsi="Bookman Old Style" w:cs="Times New Roman"/>
          <w:sz w:val="24"/>
          <w:szCs w:val="24"/>
        </w:rPr>
      </w:pPr>
    </w:p>
    <w:p w14:paraId="47E1392A" w14:textId="4AA39489"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9750A2" w:rsidRPr="002341D4">
        <w:rPr>
          <w:rFonts w:ascii="Bookman Old Style" w:hAnsi="Bookman Old Style" w:cs="Times New Roman"/>
          <w:b/>
          <w:sz w:val="24"/>
          <w:szCs w:val="24"/>
        </w:rPr>
        <w:t xml:space="preserve">  </w:t>
      </w:r>
    </w:p>
    <w:p w14:paraId="265AD0A8" w14:textId="77777777" w:rsidR="009750A2"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No, not at this time. </w:t>
      </w:r>
    </w:p>
    <w:p w14:paraId="0503930E" w14:textId="77777777" w:rsidR="009750A2" w:rsidRPr="002341D4" w:rsidRDefault="009750A2" w:rsidP="009750A2">
      <w:pPr>
        <w:spacing w:after="0" w:line="360" w:lineRule="auto"/>
        <w:jc w:val="both"/>
        <w:rPr>
          <w:rFonts w:ascii="Bookman Old Style" w:hAnsi="Bookman Old Style" w:cs="Times New Roman"/>
          <w:sz w:val="24"/>
          <w:szCs w:val="24"/>
        </w:rPr>
      </w:pPr>
    </w:p>
    <w:p w14:paraId="752D2147" w14:textId="29EE4206"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lastRenderedPageBreak/>
        <w:t>Interviewer</w:t>
      </w:r>
      <w:r w:rsidR="009750A2" w:rsidRPr="002341D4">
        <w:rPr>
          <w:rFonts w:ascii="Bookman Old Style" w:hAnsi="Bookman Old Style" w:cs="Times New Roman"/>
          <w:b/>
          <w:sz w:val="24"/>
          <w:szCs w:val="24"/>
        </w:rPr>
        <w:t xml:space="preserve">  </w:t>
      </w:r>
    </w:p>
    <w:p w14:paraId="5F628C8A" w14:textId="77777777" w:rsidR="009750A2"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 So it didn't kind of influence in any matter that</w:t>
      </w:r>
      <w:r w:rsidR="009750A2" w:rsidRPr="002341D4">
        <w:rPr>
          <w:rFonts w:ascii="Bookman Old Style" w:hAnsi="Bookman Old Style" w:cs="Times New Roman"/>
          <w:sz w:val="24"/>
          <w:szCs w:val="24"/>
        </w:rPr>
        <w:t xml:space="preserve"> you want to become or not?</w:t>
      </w:r>
    </w:p>
    <w:p w14:paraId="62B66BC3" w14:textId="77777777" w:rsidR="009750A2" w:rsidRPr="002341D4" w:rsidRDefault="009750A2" w:rsidP="009750A2">
      <w:pPr>
        <w:spacing w:after="0" w:line="360" w:lineRule="auto"/>
        <w:jc w:val="both"/>
        <w:rPr>
          <w:rFonts w:ascii="Bookman Old Style" w:hAnsi="Bookman Old Style" w:cs="Times New Roman"/>
          <w:sz w:val="24"/>
          <w:szCs w:val="24"/>
        </w:rPr>
      </w:pPr>
    </w:p>
    <w:p w14:paraId="0B510BAF" w14:textId="53BA58CA"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9750A2" w:rsidRPr="002341D4">
        <w:rPr>
          <w:rFonts w:ascii="Bookman Old Style" w:hAnsi="Bookman Old Style" w:cs="Times New Roman"/>
          <w:b/>
          <w:sz w:val="24"/>
          <w:szCs w:val="24"/>
        </w:rPr>
        <w:t xml:space="preserve">  </w:t>
      </w:r>
    </w:p>
    <w:p w14:paraId="3F39E502" w14:textId="77777777" w:rsidR="009750A2"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Not really.</w:t>
      </w:r>
    </w:p>
    <w:p w14:paraId="2B134C8D" w14:textId="77777777" w:rsidR="009750A2" w:rsidRPr="002341D4" w:rsidRDefault="009750A2" w:rsidP="009750A2">
      <w:pPr>
        <w:spacing w:after="0" w:line="360" w:lineRule="auto"/>
        <w:jc w:val="both"/>
        <w:rPr>
          <w:rFonts w:ascii="Bookman Old Style" w:hAnsi="Bookman Old Style" w:cs="Times New Roman"/>
          <w:sz w:val="24"/>
          <w:szCs w:val="24"/>
        </w:rPr>
      </w:pPr>
    </w:p>
    <w:p w14:paraId="1E6C9A5C" w14:textId="0722087B"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9750A2" w:rsidRPr="002341D4">
        <w:rPr>
          <w:rFonts w:ascii="Bookman Old Style" w:hAnsi="Bookman Old Style" w:cs="Times New Roman"/>
          <w:b/>
          <w:sz w:val="24"/>
          <w:szCs w:val="24"/>
        </w:rPr>
        <w:t xml:space="preserve">  </w:t>
      </w:r>
    </w:p>
    <w:p w14:paraId="476A8CCB" w14:textId="77777777" w:rsidR="009750A2"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You didn’t</w:t>
      </w:r>
      <w:r w:rsidR="00A55300" w:rsidRPr="002341D4">
        <w:rPr>
          <w:rFonts w:ascii="Bookman Old Style" w:hAnsi="Bookman Old Style" w:cs="Times New Roman"/>
          <w:sz w:val="24"/>
          <w:szCs w:val="24"/>
        </w:rPr>
        <w:t xml:space="preserve"> feel i</w:t>
      </w:r>
      <w:r w:rsidRPr="002341D4">
        <w:rPr>
          <w:rFonts w:ascii="Bookman Old Style" w:hAnsi="Bookman Old Style" w:cs="Times New Roman"/>
          <w:sz w:val="24"/>
          <w:szCs w:val="24"/>
        </w:rPr>
        <w:t>nspired?</w:t>
      </w:r>
    </w:p>
    <w:p w14:paraId="5DA82BA0" w14:textId="77777777" w:rsidR="009750A2" w:rsidRPr="002341D4" w:rsidRDefault="009750A2" w:rsidP="009750A2">
      <w:pPr>
        <w:spacing w:after="0" w:line="360" w:lineRule="auto"/>
        <w:jc w:val="both"/>
        <w:rPr>
          <w:rFonts w:ascii="Bookman Old Style" w:hAnsi="Bookman Old Style" w:cs="Times New Roman"/>
          <w:sz w:val="24"/>
          <w:szCs w:val="24"/>
        </w:rPr>
      </w:pPr>
    </w:p>
    <w:p w14:paraId="179E77D6" w14:textId="5A868186"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9750A2" w:rsidRPr="002341D4">
        <w:rPr>
          <w:rFonts w:ascii="Bookman Old Style" w:hAnsi="Bookman Old Style" w:cs="Times New Roman"/>
          <w:b/>
          <w:sz w:val="24"/>
          <w:szCs w:val="24"/>
        </w:rPr>
        <w:t xml:space="preserve">  </w:t>
      </w:r>
    </w:p>
    <w:p w14:paraId="356816FF" w14:textId="77777777" w:rsidR="009750A2"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No </w:t>
      </w:r>
    </w:p>
    <w:p w14:paraId="75470EB3" w14:textId="77777777" w:rsidR="009750A2" w:rsidRPr="002341D4" w:rsidRDefault="009750A2" w:rsidP="009750A2">
      <w:pPr>
        <w:spacing w:after="0" w:line="360" w:lineRule="auto"/>
        <w:jc w:val="both"/>
        <w:rPr>
          <w:rFonts w:ascii="Bookman Old Style" w:hAnsi="Bookman Old Style" w:cs="Times New Roman"/>
          <w:sz w:val="24"/>
          <w:szCs w:val="24"/>
        </w:rPr>
      </w:pPr>
    </w:p>
    <w:p w14:paraId="420BCF9B" w14:textId="44652BB5"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9750A2" w:rsidRPr="002341D4">
        <w:rPr>
          <w:rFonts w:ascii="Bookman Old Style" w:hAnsi="Bookman Old Style" w:cs="Times New Roman"/>
          <w:b/>
          <w:sz w:val="24"/>
          <w:szCs w:val="24"/>
        </w:rPr>
        <w:t xml:space="preserve">  </w:t>
      </w:r>
    </w:p>
    <w:p w14:paraId="5A283A69" w14:textId="77777777" w:rsidR="00D91EC4" w:rsidRPr="002341D4" w:rsidRDefault="00A55300"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Thank you so much, I encourage you to pursue the role of a change maker in the futu</w:t>
      </w:r>
      <w:r w:rsidR="009750A2" w:rsidRPr="002341D4">
        <w:rPr>
          <w:rFonts w:ascii="Bookman Old Style" w:hAnsi="Bookman Old Style" w:cs="Times New Roman"/>
          <w:sz w:val="24"/>
          <w:szCs w:val="24"/>
        </w:rPr>
        <w:t>re. It seems very interesting a</w:t>
      </w:r>
      <w:r w:rsidRPr="002341D4">
        <w:rPr>
          <w:rFonts w:ascii="Bookman Old Style" w:hAnsi="Bookman Old Style" w:cs="Times New Roman"/>
          <w:sz w:val="24"/>
          <w:szCs w:val="24"/>
        </w:rPr>
        <w:t>nd also that you have very good determination towards tackling your own innovative ideas. M</w:t>
      </w:r>
      <w:r w:rsidR="009750A2" w:rsidRPr="002341D4">
        <w:rPr>
          <w:rFonts w:ascii="Bookman Old Style" w:hAnsi="Bookman Old Style" w:cs="Times New Roman"/>
          <w:sz w:val="24"/>
          <w:szCs w:val="24"/>
        </w:rPr>
        <w:t xml:space="preserve">aybe not within the scope of </w:t>
      </w:r>
      <w:r w:rsidRPr="002341D4">
        <w:rPr>
          <w:rFonts w:ascii="Bookman Old Style" w:hAnsi="Bookman Old Style" w:cs="Times New Roman"/>
          <w:sz w:val="24"/>
          <w:szCs w:val="24"/>
        </w:rPr>
        <w:t>stakeholder or different company or whatev</w:t>
      </w:r>
      <w:r w:rsidR="009750A2" w:rsidRPr="002341D4">
        <w:rPr>
          <w:rFonts w:ascii="Bookman Old Style" w:hAnsi="Bookman Old Style" w:cs="Times New Roman"/>
          <w:sz w:val="24"/>
          <w:szCs w:val="24"/>
        </w:rPr>
        <w:t>er that comes in front of you, b</w:t>
      </w:r>
      <w:r w:rsidRPr="002341D4">
        <w:rPr>
          <w:rFonts w:ascii="Bookman Old Style" w:hAnsi="Bookman Old Style" w:cs="Times New Roman"/>
          <w:sz w:val="24"/>
          <w:szCs w:val="24"/>
        </w:rPr>
        <w:t>ut you have to make this decision as a team the way I understand</w:t>
      </w:r>
      <w:r w:rsidR="009750A2" w:rsidRPr="002341D4">
        <w:rPr>
          <w:rFonts w:ascii="Bookman Old Style" w:hAnsi="Bookman Old Style" w:cs="Times New Roman"/>
          <w:sz w:val="24"/>
          <w:szCs w:val="24"/>
        </w:rPr>
        <w:t xml:space="preserve"> it. Can you tell me,</w:t>
      </w:r>
      <w:r w:rsidRPr="002341D4">
        <w:rPr>
          <w:rFonts w:ascii="Bookman Old Style" w:hAnsi="Bookman Old Style" w:cs="Times New Roman"/>
          <w:sz w:val="24"/>
          <w:szCs w:val="24"/>
        </w:rPr>
        <w:t xml:space="preserve"> in your team you have several different disciplines or is it</w:t>
      </w:r>
      <w:r w:rsidR="009750A2" w:rsidRPr="002341D4">
        <w:rPr>
          <w:rFonts w:ascii="Bookman Old Style" w:hAnsi="Bookman Old Style" w:cs="Times New Roman"/>
          <w:sz w:val="24"/>
          <w:szCs w:val="24"/>
        </w:rPr>
        <w:t>?</w:t>
      </w:r>
    </w:p>
    <w:p w14:paraId="5455A476" w14:textId="77777777" w:rsidR="00D91EC4" w:rsidRPr="002341D4" w:rsidRDefault="00D91EC4" w:rsidP="009750A2">
      <w:pPr>
        <w:spacing w:after="0" w:line="360" w:lineRule="auto"/>
        <w:jc w:val="both"/>
        <w:rPr>
          <w:rFonts w:ascii="Bookman Old Style" w:hAnsi="Bookman Old Style" w:cs="Times New Roman"/>
          <w:sz w:val="24"/>
          <w:szCs w:val="24"/>
        </w:rPr>
      </w:pPr>
    </w:p>
    <w:p w14:paraId="7493264B" w14:textId="363539A5"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4C310CDF" w14:textId="77777777" w:rsidR="00D91EC4"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We</w:t>
      </w:r>
      <w:r w:rsidR="00A55300" w:rsidRPr="002341D4">
        <w:rPr>
          <w:rFonts w:ascii="Bookman Old Style" w:hAnsi="Bookman Old Style" w:cs="Times New Roman"/>
          <w:sz w:val="24"/>
          <w:szCs w:val="24"/>
        </w:rPr>
        <w:t xml:space="preserve"> have six different disciplines</w:t>
      </w:r>
    </w:p>
    <w:p w14:paraId="10C7AA25" w14:textId="77777777" w:rsidR="00D91EC4" w:rsidRPr="002341D4" w:rsidRDefault="00D91EC4" w:rsidP="009750A2">
      <w:pPr>
        <w:spacing w:after="0" w:line="360" w:lineRule="auto"/>
        <w:jc w:val="both"/>
        <w:rPr>
          <w:rFonts w:ascii="Bookman Old Style" w:hAnsi="Bookman Old Style" w:cs="Times New Roman"/>
          <w:sz w:val="24"/>
          <w:szCs w:val="24"/>
        </w:rPr>
      </w:pPr>
    </w:p>
    <w:p w14:paraId="56D70CD4" w14:textId="60261864"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1314147C" w14:textId="77777777" w:rsidR="00D91EC4"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Okay.</w:t>
      </w:r>
    </w:p>
    <w:p w14:paraId="04628901" w14:textId="77777777" w:rsidR="00D91EC4" w:rsidRPr="002341D4" w:rsidRDefault="00D91EC4" w:rsidP="009750A2">
      <w:pPr>
        <w:spacing w:after="0" w:line="360" w:lineRule="auto"/>
        <w:jc w:val="both"/>
        <w:rPr>
          <w:rFonts w:ascii="Bookman Old Style" w:hAnsi="Bookman Old Style" w:cs="Times New Roman"/>
          <w:sz w:val="24"/>
          <w:szCs w:val="24"/>
        </w:rPr>
      </w:pPr>
    </w:p>
    <w:p w14:paraId="532EA86E" w14:textId="6D1D6251"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40005F39" w14:textId="77777777" w:rsidR="009750A2"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 xml:space="preserve">Engineering, </w:t>
      </w:r>
      <w:r w:rsidR="00A55300" w:rsidRPr="002341D4">
        <w:rPr>
          <w:rFonts w:ascii="Bookman Old Style" w:hAnsi="Bookman Old Style" w:cs="Times New Roman"/>
          <w:sz w:val="24"/>
          <w:szCs w:val="24"/>
        </w:rPr>
        <w:t>information s</w:t>
      </w:r>
      <w:r w:rsidRPr="002341D4">
        <w:rPr>
          <w:rFonts w:ascii="Bookman Old Style" w:hAnsi="Bookman Old Style" w:cs="Times New Roman"/>
          <w:sz w:val="24"/>
          <w:szCs w:val="24"/>
        </w:rPr>
        <w:t xml:space="preserve">ecurity, industrial design, </w:t>
      </w:r>
      <w:proofErr w:type="spellStart"/>
      <w:r w:rsidRPr="002341D4">
        <w:rPr>
          <w:rFonts w:ascii="Bookman Old Style" w:hAnsi="Bookman Old Style" w:cs="Times New Roman"/>
          <w:sz w:val="24"/>
          <w:szCs w:val="24"/>
        </w:rPr>
        <w:t>geo</w:t>
      </w:r>
      <w:r w:rsidR="00A55300" w:rsidRPr="002341D4">
        <w:rPr>
          <w:rFonts w:ascii="Bookman Old Style" w:hAnsi="Bookman Old Style" w:cs="Times New Roman"/>
          <w:sz w:val="24"/>
          <w:szCs w:val="24"/>
        </w:rPr>
        <w:t>techniques</w:t>
      </w:r>
      <w:proofErr w:type="spellEnd"/>
      <w:r w:rsidR="00A55300" w:rsidRPr="002341D4">
        <w:rPr>
          <w:rFonts w:ascii="Bookman Old Style" w:hAnsi="Bookman Old Style" w:cs="Times New Roman"/>
          <w:sz w:val="24"/>
          <w:szCs w:val="24"/>
        </w:rPr>
        <w:t xml:space="preserve"> industrial design</w:t>
      </w:r>
      <w:r w:rsidRPr="002341D4">
        <w:rPr>
          <w:rFonts w:ascii="Bookman Old Style" w:hAnsi="Bookman Old Style" w:cs="Times New Roman"/>
          <w:sz w:val="24"/>
          <w:szCs w:val="24"/>
        </w:rPr>
        <w:t>,</w:t>
      </w:r>
      <w:r w:rsidR="00A55300" w:rsidRPr="002341D4">
        <w:rPr>
          <w:rFonts w:ascii="Bookman Old Style" w:hAnsi="Bookman Old Style" w:cs="Times New Roman"/>
          <w:sz w:val="24"/>
          <w:szCs w:val="24"/>
        </w:rPr>
        <w:t xml:space="preserve"> myself and </w:t>
      </w:r>
    </w:p>
    <w:p w14:paraId="6951F0AF" w14:textId="77777777" w:rsidR="009750A2" w:rsidRPr="002341D4" w:rsidRDefault="009750A2" w:rsidP="009750A2">
      <w:pPr>
        <w:spacing w:after="0" w:line="360" w:lineRule="auto"/>
        <w:jc w:val="both"/>
        <w:rPr>
          <w:rFonts w:ascii="Bookman Old Style" w:hAnsi="Bookman Old Style" w:cs="Times New Roman"/>
          <w:sz w:val="24"/>
          <w:szCs w:val="24"/>
        </w:rPr>
      </w:pPr>
    </w:p>
    <w:p w14:paraId="078B67C2" w14:textId="784F29FA" w:rsidR="009750A2"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2</w:t>
      </w:r>
      <w:r w:rsidR="009750A2" w:rsidRPr="002341D4">
        <w:rPr>
          <w:rFonts w:ascii="Bookman Old Style" w:hAnsi="Bookman Old Style" w:cs="Times New Roman"/>
          <w:b/>
          <w:sz w:val="24"/>
          <w:szCs w:val="24"/>
        </w:rPr>
        <w:t xml:space="preserve">  </w:t>
      </w:r>
    </w:p>
    <w:p w14:paraId="0A182C76" w14:textId="77777777" w:rsidR="00D91EC4"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P</w:t>
      </w:r>
      <w:r w:rsidR="00A55300" w:rsidRPr="002341D4">
        <w:rPr>
          <w:rFonts w:ascii="Bookman Old Style" w:hAnsi="Bookman Old Style" w:cs="Times New Roman"/>
          <w:sz w:val="24"/>
          <w:szCs w:val="24"/>
        </w:rPr>
        <w:t>etroleum</w:t>
      </w:r>
      <w:r w:rsidRPr="002341D4">
        <w:rPr>
          <w:rFonts w:ascii="Bookman Old Style" w:hAnsi="Bookman Old Style" w:cs="Times New Roman"/>
          <w:sz w:val="24"/>
          <w:szCs w:val="24"/>
        </w:rPr>
        <w:t xml:space="preserve"> engineering </w:t>
      </w:r>
    </w:p>
    <w:p w14:paraId="5C6E5A12" w14:textId="77777777" w:rsidR="00D91EC4" w:rsidRPr="002341D4" w:rsidRDefault="00D91EC4" w:rsidP="009750A2">
      <w:pPr>
        <w:spacing w:after="0" w:line="360" w:lineRule="auto"/>
        <w:jc w:val="both"/>
        <w:rPr>
          <w:rFonts w:ascii="Bookman Old Style" w:hAnsi="Bookman Old Style" w:cs="Times New Roman"/>
          <w:sz w:val="24"/>
          <w:szCs w:val="24"/>
        </w:rPr>
      </w:pPr>
    </w:p>
    <w:p w14:paraId="10824F04" w14:textId="1CD6CAD0"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lastRenderedPageBreak/>
        <w:t>Interviewer</w:t>
      </w:r>
      <w:r w:rsidR="00A55300" w:rsidRPr="002341D4">
        <w:rPr>
          <w:rFonts w:ascii="Bookman Old Style" w:hAnsi="Bookman Old Style" w:cs="Times New Roman"/>
          <w:b/>
          <w:sz w:val="24"/>
          <w:szCs w:val="24"/>
        </w:rPr>
        <w:t xml:space="preserve">  </w:t>
      </w:r>
    </w:p>
    <w:p w14:paraId="721E0432" w14:textId="3221D5CF" w:rsidR="00D91EC4"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O</w:t>
      </w:r>
      <w:r w:rsidR="00A55300" w:rsidRPr="002341D4">
        <w:rPr>
          <w:rFonts w:ascii="Bookman Old Style" w:hAnsi="Bookman Old Style" w:cs="Times New Roman"/>
          <w:sz w:val="24"/>
          <w:szCs w:val="24"/>
        </w:rPr>
        <w:t>kay, so quite a wide range of different backgrounds</w:t>
      </w:r>
      <w:r w:rsidR="00DB30D4">
        <w:rPr>
          <w:rFonts w:ascii="Bookman Old Style" w:hAnsi="Bookman Old Style" w:cs="Times New Roman"/>
          <w:sz w:val="24"/>
          <w:szCs w:val="24"/>
        </w:rPr>
        <w:t>.</w:t>
      </w:r>
    </w:p>
    <w:p w14:paraId="0493F7C4" w14:textId="77777777" w:rsidR="00D91EC4" w:rsidRPr="002341D4" w:rsidRDefault="00D91EC4" w:rsidP="009750A2">
      <w:pPr>
        <w:spacing w:after="0" w:line="360" w:lineRule="auto"/>
        <w:jc w:val="both"/>
        <w:rPr>
          <w:rFonts w:ascii="Bookman Old Style" w:hAnsi="Bookman Old Style" w:cs="Times New Roman"/>
          <w:sz w:val="24"/>
          <w:szCs w:val="24"/>
        </w:rPr>
      </w:pPr>
    </w:p>
    <w:p w14:paraId="3B94C896" w14:textId="273E39C2"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55300" w:rsidRPr="002341D4">
        <w:rPr>
          <w:rFonts w:ascii="Bookman Old Style" w:hAnsi="Bookman Old Style" w:cs="Times New Roman"/>
          <w:b/>
          <w:sz w:val="24"/>
          <w:szCs w:val="24"/>
        </w:rPr>
        <w:t xml:space="preserve">  </w:t>
      </w:r>
    </w:p>
    <w:p w14:paraId="55DFE6AD" w14:textId="77777777" w:rsidR="00D91EC4"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And</w:t>
      </w:r>
      <w:r w:rsidR="00A55300" w:rsidRPr="002341D4">
        <w:rPr>
          <w:rFonts w:ascii="Bookman Old Style" w:hAnsi="Bookman Old Style" w:cs="Times New Roman"/>
          <w:sz w:val="24"/>
          <w:szCs w:val="24"/>
        </w:rPr>
        <w:t xml:space="preserve"> one of our members also study Childhood Studies</w:t>
      </w:r>
    </w:p>
    <w:p w14:paraId="09A15FEE" w14:textId="77777777" w:rsidR="00D91EC4" w:rsidRPr="002341D4" w:rsidRDefault="00D91EC4" w:rsidP="009750A2">
      <w:pPr>
        <w:spacing w:after="0" w:line="360" w:lineRule="auto"/>
        <w:jc w:val="both"/>
        <w:rPr>
          <w:rFonts w:ascii="Bookman Old Style" w:hAnsi="Bookman Old Style" w:cs="Times New Roman"/>
          <w:sz w:val="24"/>
          <w:szCs w:val="24"/>
        </w:rPr>
      </w:pPr>
    </w:p>
    <w:p w14:paraId="0EE9E237" w14:textId="6A9FB126" w:rsidR="00D91EC4" w:rsidRPr="002341D4" w:rsidRDefault="00C26172" w:rsidP="009750A2">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55300" w:rsidRPr="002341D4">
        <w:rPr>
          <w:rFonts w:ascii="Bookman Old Style" w:hAnsi="Bookman Old Style" w:cs="Times New Roman"/>
          <w:b/>
          <w:sz w:val="24"/>
          <w:szCs w:val="24"/>
        </w:rPr>
        <w:t xml:space="preserve">  </w:t>
      </w:r>
    </w:p>
    <w:p w14:paraId="3D9806A9" w14:textId="77777777" w:rsidR="00D91EC4" w:rsidRPr="002341D4" w:rsidRDefault="009750A2" w:rsidP="009750A2">
      <w:pPr>
        <w:spacing w:after="0" w:line="360" w:lineRule="auto"/>
        <w:jc w:val="both"/>
        <w:rPr>
          <w:rFonts w:ascii="Bookman Old Style" w:hAnsi="Bookman Old Style" w:cs="Times New Roman"/>
          <w:sz w:val="24"/>
          <w:szCs w:val="24"/>
        </w:rPr>
      </w:pPr>
      <w:r w:rsidRPr="002341D4">
        <w:rPr>
          <w:rFonts w:ascii="Bookman Old Style" w:hAnsi="Bookman Old Style" w:cs="Times New Roman"/>
          <w:sz w:val="24"/>
          <w:szCs w:val="24"/>
        </w:rPr>
        <w:t>S</w:t>
      </w:r>
      <w:r w:rsidR="00A55300" w:rsidRPr="002341D4">
        <w:rPr>
          <w:rFonts w:ascii="Bookman Old Style" w:hAnsi="Bookman Old Style" w:cs="Times New Roman"/>
          <w:sz w:val="24"/>
          <w:szCs w:val="24"/>
        </w:rPr>
        <w:t xml:space="preserve">o tackling social innovation idea or </w:t>
      </w:r>
      <w:r w:rsidRPr="002341D4">
        <w:rPr>
          <w:rFonts w:ascii="Bookman Old Style" w:hAnsi="Bookman Old Style" w:cs="Times New Roman"/>
          <w:sz w:val="24"/>
          <w:szCs w:val="24"/>
        </w:rPr>
        <w:t>change maker idea</w:t>
      </w:r>
      <w:r w:rsidR="00A55300" w:rsidRPr="002341D4">
        <w:rPr>
          <w:rFonts w:ascii="Bookman Old Style" w:hAnsi="Bookman Old Style" w:cs="Times New Roman"/>
          <w:sz w:val="24"/>
          <w:szCs w:val="24"/>
        </w:rPr>
        <w:t xml:space="preserve"> have been very interesting. Thank you so much for your t</w:t>
      </w:r>
      <w:r w:rsidRPr="002341D4">
        <w:rPr>
          <w:rFonts w:ascii="Bookman Old Style" w:hAnsi="Bookman Old Style" w:cs="Times New Roman"/>
          <w:sz w:val="24"/>
          <w:szCs w:val="24"/>
        </w:rPr>
        <w:t xml:space="preserve">ime. </w:t>
      </w:r>
    </w:p>
    <w:sectPr w:rsidR="00D91EC4" w:rsidRPr="002341D4" w:rsidSect="001216B9">
      <w:footerReference w:type="even" r:id="rId8"/>
      <w:footerReference w:type="default" r:id="rId9"/>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0D56" w14:textId="77777777" w:rsidR="002841E1" w:rsidRDefault="002841E1">
      <w:pPr>
        <w:spacing w:after="0" w:line="240" w:lineRule="auto"/>
      </w:pPr>
      <w:r>
        <w:separator/>
      </w:r>
    </w:p>
  </w:endnote>
  <w:endnote w:type="continuationSeparator" w:id="0">
    <w:p w14:paraId="521C90F6" w14:textId="77777777" w:rsidR="002841E1" w:rsidRDefault="0028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172AF1AE"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65866F7C"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6FC8A0"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4D69944"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009750A2">
          <w:rPr>
            <w:rStyle w:val="PageNumber"/>
            <w:rFonts w:ascii="Arial" w:hAnsi="Arial" w:cs="Arial"/>
            <w:noProof/>
          </w:rPr>
          <w:t>- 12 -</w:t>
        </w:r>
        <w:r w:rsidRPr="009C3AF0">
          <w:rPr>
            <w:rStyle w:val="PageNumber"/>
            <w:rFonts w:ascii="Arial" w:hAnsi="Arial" w:cs="Arial"/>
          </w:rPr>
          <w:fldChar w:fldCharType="end"/>
        </w:r>
      </w:p>
    </w:sdtContent>
  </w:sdt>
  <w:p w14:paraId="77C28F48"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1519" w14:textId="77777777" w:rsidR="002841E1" w:rsidRDefault="002841E1">
      <w:pPr>
        <w:spacing w:after="0" w:line="240" w:lineRule="auto"/>
      </w:pPr>
      <w:r>
        <w:separator/>
      </w:r>
    </w:p>
  </w:footnote>
  <w:footnote w:type="continuationSeparator" w:id="0">
    <w:p w14:paraId="083F6D26" w14:textId="77777777" w:rsidR="002841E1" w:rsidRDefault="00284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806283">
    <w:abstractNumId w:val="8"/>
  </w:num>
  <w:num w:numId="2" w16cid:durableId="1980761023">
    <w:abstractNumId w:val="6"/>
  </w:num>
  <w:num w:numId="3" w16cid:durableId="187105665">
    <w:abstractNumId w:val="5"/>
  </w:num>
  <w:num w:numId="4" w16cid:durableId="2011255017">
    <w:abstractNumId w:val="4"/>
  </w:num>
  <w:num w:numId="5" w16cid:durableId="2120951121">
    <w:abstractNumId w:val="7"/>
  </w:num>
  <w:num w:numId="6" w16cid:durableId="1310936502">
    <w:abstractNumId w:val="3"/>
  </w:num>
  <w:num w:numId="7" w16cid:durableId="851528471">
    <w:abstractNumId w:val="2"/>
  </w:num>
  <w:num w:numId="8" w16cid:durableId="1334187623">
    <w:abstractNumId w:val="1"/>
  </w:num>
  <w:num w:numId="9" w16cid:durableId="47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45CD1"/>
    <w:rsid w:val="00050A6B"/>
    <w:rsid w:val="0006063C"/>
    <w:rsid w:val="00066610"/>
    <w:rsid w:val="000838D2"/>
    <w:rsid w:val="000F340D"/>
    <w:rsid w:val="001216B9"/>
    <w:rsid w:val="0013284E"/>
    <w:rsid w:val="0015074B"/>
    <w:rsid w:val="00215C65"/>
    <w:rsid w:val="00217E45"/>
    <w:rsid w:val="002341D4"/>
    <w:rsid w:val="002841E1"/>
    <w:rsid w:val="0029639D"/>
    <w:rsid w:val="002C0C2F"/>
    <w:rsid w:val="00326F90"/>
    <w:rsid w:val="00395068"/>
    <w:rsid w:val="004A641F"/>
    <w:rsid w:val="004B593C"/>
    <w:rsid w:val="00607683"/>
    <w:rsid w:val="006A346A"/>
    <w:rsid w:val="006C72F8"/>
    <w:rsid w:val="006E09EC"/>
    <w:rsid w:val="006E2A8C"/>
    <w:rsid w:val="007749AF"/>
    <w:rsid w:val="00794EBC"/>
    <w:rsid w:val="00860A80"/>
    <w:rsid w:val="00930F33"/>
    <w:rsid w:val="00950B11"/>
    <w:rsid w:val="009750A2"/>
    <w:rsid w:val="009C3AF0"/>
    <w:rsid w:val="00A12EE5"/>
    <w:rsid w:val="00A55300"/>
    <w:rsid w:val="00AA1D8D"/>
    <w:rsid w:val="00B47730"/>
    <w:rsid w:val="00B5088A"/>
    <w:rsid w:val="00BA4C2B"/>
    <w:rsid w:val="00BD0140"/>
    <w:rsid w:val="00C13CBB"/>
    <w:rsid w:val="00C24502"/>
    <w:rsid w:val="00C26172"/>
    <w:rsid w:val="00CB0664"/>
    <w:rsid w:val="00D57E81"/>
    <w:rsid w:val="00D91EC4"/>
    <w:rsid w:val="00DB30D4"/>
    <w:rsid w:val="00ED3244"/>
    <w:rsid w:val="00EF1A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C36DE"/>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1">
    <w:name w:val="Unresolved Mention1"/>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223">
      <w:bodyDiv w:val="1"/>
      <w:marLeft w:val="0"/>
      <w:marRight w:val="0"/>
      <w:marTop w:val="0"/>
      <w:marBottom w:val="0"/>
      <w:divBdr>
        <w:top w:val="none" w:sz="0" w:space="0" w:color="auto"/>
        <w:left w:val="none" w:sz="0" w:space="0" w:color="auto"/>
        <w:bottom w:val="none" w:sz="0" w:space="0" w:color="auto"/>
        <w:right w:val="none" w:sz="0" w:space="0" w:color="auto"/>
      </w:divBdr>
      <w:divsChild>
        <w:div w:id="1553468657">
          <w:marLeft w:val="0"/>
          <w:marRight w:val="0"/>
          <w:marTop w:val="0"/>
          <w:marBottom w:val="0"/>
          <w:divBdr>
            <w:top w:val="none" w:sz="0" w:space="0" w:color="auto"/>
            <w:left w:val="none" w:sz="0" w:space="0" w:color="auto"/>
            <w:bottom w:val="none" w:sz="0" w:space="0" w:color="auto"/>
            <w:right w:val="none" w:sz="0" w:space="0" w:color="auto"/>
          </w:divBdr>
          <w:divsChild>
            <w:div w:id="189344593">
              <w:marLeft w:val="0"/>
              <w:marRight w:val="0"/>
              <w:marTop w:val="0"/>
              <w:marBottom w:val="0"/>
              <w:divBdr>
                <w:top w:val="none" w:sz="0" w:space="0" w:color="auto"/>
                <w:left w:val="none" w:sz="0" w:space="0" w:color="auto"/>
                <w:bottom w:val="none" w:sz="0" w:space="0" w:color="auto"/>
                <w:right w:val="none" w:sz="0" w:space="0" w:color="auto"/>
              </w:divBdr>
              <w:divsChild>
                <w:div w:id="1376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1387">
      <w:bodyDiv w:val="1"/>
      <w:marLeft w:val="0"/>
      <w:marRight w:val="0"/>
      <w:marTop w:val="0"/>
      <w:marBottom w:val="0"/>
      <w:divBdr>
        <w:top w:val="none" w:sz="0" w:space="0" w:color="auto"/>
        <w:left w:val="none" w:sz="0" w:space="0" w:color="auto"/>
        <w:bottom w:val="none" w:sz="0" w:space="0" w:color="auto"/>
        <w:right w:val="none" w:sz="0" w:space="0" w:color="auto"/>
      </w:divBdr>
    </w:div>
    <w:div w:id="519783843">
      <w:bodyDiv w:val="1"/>
      <w:marLeft w:val="0"/>
      <w:marRight w:val="0"/>
      <w:marTop w:val="0"/>
      <w:marBottom w:val="0"/>
      <w:divBdr>
        <w:top w:val="none" w:sz="0" w:space="0" w:color="auto"/>
        <w:left w:val="none" w:sz="0" w:space="0" w:color="auto"/>
        <w:bottom w:val="none" w:sz="0" w:space="0" w:color="auto"/>
        <w:right w:val="none" w:sz="0" w:space="0" w:color="auto"/>
      </w:divBdr>
    </w:div>
    <w:div w:id="822549552">
      <w:bodyDiv w:val="1"/>
      <w:marLeft w:val="0"/>
      <w:marRight w:val="0"/>
      <w:marTop w:val="0"/>
      <w:marBottom w:val="0"/>
      <w:divBdr>
        <w:top w:val="none" w:sz="0" w:space="0" w:color="auto"/>
        <w:left w:val="none" w:sz="0" w:space="0" w:color="auto"/>
        <w:bottom w:val="none" w:sz="0" w:space="0" w:color="auto"/>
        <w:right w:val="none" w:sz="0" w:space="0" w:color="auto"/>
      </w:divBdr>
    </w:div>
    <w:div w:id="880241988">
      <w:bodyDiv w:val="1"/>
      <w:marLeft w:val="0"/>
      <w:marRight w:val="0"/>
      <w:marTop w:val="0"/>
      <w:marBottom w:val="0"/>
      <w:divBdr>
        <w:top w:val="none" w:sz="0" w:space="0" w:color="auto"/>
        <w:left w:val="none" w:sz="0" w:space="0" w:color="auto"/>
        <w:bottom w:val="none" w:sz="0" w:space="0" w:color="auto"/>
        <w:right w:val="none" w:sz="0" w:space="0" w:color="auto"/>
      </w:divBdr>
    </w:div>
    <w:div w:id="1260792468">
      <w:bodyDiv w:val="1"/>
      <w:marLeft w:val="0"/>
      <w:marRight w:val="0"/>
      <w:marTop w:val="0"/>
      <w:marBottom w:val="0"/>
      <w:divBdr>
        <w:top w:val="none" w:sz="0" w:space="0" w:color="auto"/>
        <w:left w:val="none" w:sz="0" w:space="0" w:color="auto"/>
        <w:bottom w:val="none" w:sz="0" w:space="0" w:color="auto"/>
        <w:right w:val="none" w:sz="0" w:space="0" w:color="auto"/>
      </w:divBdr>
    </w:div>
    <w:div w:id="1305088454">
      <w:bodyDiv w:val="1"/>
      <w:marLeft w:val="0"/>
      <w:marRight w:val="0"/>
      <w:marTop w:val="0"/>
      <w:marBottom w:val="0"/>
      <w:divBdr>
        <w:top w:val="none" w:sz="0" w:space="0" w:color="auto"/>
        <w:left w:val="none" w:sz="0" w:space="0" w:color="auto"/>
        <w:bottom w:val="none" w:sz="0" w:space="0" w:color="auto"/>
        <w:right w:val="none" w:sz="0" w:space="0" w:color="auto"/>
      </w:divBdr>
      <w:divsChild>
        <w:div w:id="2024286133">
          <w:marLeft w:val="0"/>
          <w:marRight w:val="0"/>
          <w:marTop w:val="0"/>
          <w:marBottom w:val="0"/>
          <w:divBdr>
            <w:top w:val="none" w:sz="0" w:space="0" w:color="auto"/>
            <w:left w:val="none" w:sz="0" w:space="0" w:color="auto"/>
            <w:bottom w:val="none" w:sz="0" w:space="0" w:color="auto"/>
            <w:right w:val="none" w:sz="0" w:space="0" w:color="auto"/>
          </w:divBdr>
          <w:divsChild>
            <w:div w:id="1065300778">
              <w:marLeft w:val="0"/>
              <w:marRight w:val="0"/>
              <w:marTop w:val="0"/>
              <w:marBottom w:val="0"/>
              <w:divBdr>
                <w:top w:val="none" w:sz="0" w:space="0" w:color="auto"/>
                <w:left w:val="none" w:sz="0" w:space="0" w:color="auto"/>
                <w:bottom w:val="none" w:sz="0" w:space="0" w:color="auto"/>
                <w:right w:val="none" w:sz="0" w:space="0" w:color="auto"/>
              </w:divBdr>
              <w:divsChild>
                <w:div w:id="1704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0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1F1B0-1086-4559-B57E-D5745F21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Orges Cico</cp:lastModifiedBy>
  <cp:revision>20</cp:revision>
  <dcterms:created xsi:type="dcterms:W3CDTF">2019-09-10T23:59:00Z</dcterms:created>
  <dcterms:modified xsi:type="dcterms:W3CDTF">2022-10-10T15:43:00Z</dcterms:modified>
  <cp:category/>
</cp:coreProperties>
</file>