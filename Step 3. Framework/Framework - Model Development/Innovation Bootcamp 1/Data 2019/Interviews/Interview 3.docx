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90981" w14:textId="3D1CDEEE" w:rsidR="005A7CB3" w:rsidRPr="00A14241" w:rsidRDefault="00427EA0" w:rsidP="0032535F">
      <w:pPr>
        <w:jc w:val="center"/>
        <w:rPr>
          <w:rFonts w:ascii="Bookman Old Style" w:hAnsi="Bookman Old Style" w:cs="Times New Roman"/>
          <w:b/>
          <w:sz w:val="24"/>
          <w:szCs w:val="24"/>
          <w:u w:val="single"/>
        </w:rPr>
      </w:pPr>
      <w:r>
        <w:rPr>
          <w:rFonts w:ascii="Bookman Old Style" w:hAnsi="Bookman Old Style" w:cs="Times New Roman"/>
          <w:b/>
          <w:sz w:val="24"/>
          <w:szCs w:val="24"/>
          <w:u w:val="single"/>
        </w:rPr>
        <w:t>Interview</w:t>
      </w:r>
      <w:r w:rsidR="0032535F">
        <w:rPr>
          <w:rFonts w:ascii="Bookman Old Style" w:hAnsi="Bookman Old Style" w:cs="Times New Roman"/>
          <w:b/>
          <w:sz w:val="24"/>
          <w:szCs w:val="24"/>
          <w:u w:val="single"/>
        </w:rPr>
        <w:t xml:space="preserve"> 3</w:t>
      </w:r>
    </w:p>
    <w:p w14:paraId="2AAAB5D4" w14:textId="77777777" w:rsidR="00A14241" w:rsidRDefault="00A14241" w:rsidP="00A14241">
      <w:pPr>
        <w:spacing w:after="0" w:line="360" w:lineRule="auto"/>
        <w:jc w:val="both"/>
        <w:rPr>
          <w:rFonts w:ascii="Bookman Old Style" w:hAnsi="Bookman Old Style" w:cs="Times New Roman"/>
          <w:b/>
          <w:sz w:val="24"/>
          <w:szCs w:val="24"/>
        </w:rPr>
      </w:pPr>
    </w:p>
    <w:p w14:paraId="1A7E8C48" w14:textId="6582B839" w:rsidR="005A7CB3"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B63C6C" w:rsidRPr="00A14241">
        <w:rPr>
          <w:rFonts w:ascii="Bookman Old Style" w:hAnsi="Bookman Old Style" w:cs="Times New Roman"/>
          <w:b/>
          <w:sz w:val="24"/>
          <w:szCs w:val="24"/>
        </w:rPr>
        <w:t xml:space="preserve"> </w:t>
      </w:r>
    </w:p>
    <w:p w14:paraId="03D867B9" w14:textId="77777777" w:rsidR="005A7CB3" w:rsidRPr="00A14241" w:rsidRDefault="00B63C6C"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 xml:space="preserve">So good evening. We are starting with the interview of social innovation days for exploitative village fostering </w:t>
      </w:r>
      <w:r w:rsidR="00813A2F" w:rsidRPr="00A14241">
        <w:rPr>
          <w:rFonts w:ascii="Bookman Old Style" w:hAnsi="Bookman Old Style" w:cs="Times New Roman"/>
          <w:sz w:val="24"/>
          <w:szCs w:val="24"/>
        </w:rPr>
        <w:t>entrepreneur</w:t>
      </w:r>
      <w:r w:rsidRPr="00A14241">
        <w:rPr>
          <w:rFonts w:ascii="Bookman Old Style" w:hAnsi="Bookman Old Style" w:cs="Times New Roman"/>
          <w:sz w:val="24"/>
          <w:szCs w:val="24"/>
        </w:rPr>
        <w:t xml:space="preserve"> </w:t>
      </w:r>
      <w:r w:rsidR="00813A2F" w:rsidRPr="00A14241">
        <w:rPr>
          <w:rFonts w:ascii="Bookman Old Style" w:hAnsi="Bookman Old Style" w:cs="Times New Roman"/>
          <w:sz w:val="24"/>
          <w:szCs w:val="24"/>
        </w:rPr>
        <w:t>change makers</w:t>
      </w:r>
      <w:r w:rsidRPr="00A14241">
        <w:rPr>
          <w:rFonts w:ascii="Bookman Old Style" w:hAnsi="Bookman Old Style" w:cs="Times New Roman"/>
          <w:sz w:val="24"/>
          <w:szCs w:val="24"/>
        </w:rPr>
        <w:t xml:space="preserve"> through ICT. We'd like to hear a bit more about the boot</w:t>
      </w:r>
      <w:r w:rsidR="00813A2F" w:rsidRPr="00A14241">
        <w:rPr>
          <w:rFonts w:ascii="Bookman Old Style" w:hAnsi="Bookman Old Style" w:cs="Times New Roman"/>
          <w:sz w:val="24"/>
          <w:szCs w:val="24"/>
        </w:rPr>
        <w:t xml:space="preserve"> </w:t>
      </w:r>
      <w:r w:rsidRPr="00A14241">
        <w:rPr>
          <w:rFonts w:ascii="Bookman Old Style" w:hAnsi="Bookman Old Style" w:cs="Times New Roman"/>
          <w:sz w:val="24"/>
          <w:szCs w:val="24"/>
        </w:rPr>
        <w:t>camp days, the first and second boot camp days, been running in the village, and also discussing a bit of change makers mindset and different challenges you might have had during this process. So can y</w:t>
      </w:r>
      <w:r w:rsidR="00813A2F" w:rsidRPr="00A14241">
        <w:rPr>
          <w:rFonts w:ascii="Bookman Old Style" w:hAnsi="Bookman Old Style" w:cs="Times New Roman"/>
          <w:sz w:val="24"/>
          <w:szCs w:val="24"/>
        </w:rPr>
        <w:t xml:space="preserve">ou please state your background, </w:t>
      </w:r>
      <w:r w:rsidRPr="00A14241">
        <w:rPr>
          <w:rFonts w:ascii="Bookman Old Style" w:hAnsi="Bookman Old Style" w:cs="Times New Roman"/>
          <w:sz w:val="24"/>
          <w:szCs w:val="24"/>
        </w:rPr>
        <w:t>academic background that you have?</w:t>
      </w:r>
    </w:p>
    <w:p w14:paraId="200FD536" w14:textId="77777777" w:rsidR="005A7CB3" w:rsidRPr="00A14241" w:rsidRDefault="005A7CB3" w:rsidP="00A14241">
      <w:pPr>
        <w:spacing w:after="0" w:line="360" w:lineRule="auto"/>
        <w:jc w:val="both"/>
        <w:rPr>
          <w:rFonts w:ascii="Bookman Old Style" w:hAnsi="Bookman Old Style" w:cs="Times New Roman"/>
          <w:sz w:val="24"/>
          <w:szCs w:val="24"/>
        </w:rPr>
      </w:pPr>
    </w:p>
    <w:p w14:paraId="1A734A84" w14:textId="229DE41D" w:rsidR="005A7CB3"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B63C6C" w:rsidRPr="00A14241">
        <w:rPr>
          <w:rFonts w:ascii="Bookman Old Style" w:hAnsi="Bookman Old Style" w:cs="Times New Roman"/>
          <w:b/>
          <w:sz w:val="24"/>
          <w:szCs w:val="24"/>
        </w:rPr>
        <w:t xml:space="preserve">  </w:t>
      </w:r>
    </w:p>
    <w:p w14:paraId="53FE71E2" w14:textId="77777777" w:rsidR="005A7CB3" w:rsidRPr="00A14241" w:rsidRDefault="00B63C6C"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So I have my master's in information systems. Prior to this, I've done my bachelor's in computer science, and have a bit of work experience in the computer field.</w:t>
      </w:r>
    </w:p>
    <w:p w14:paraId="6363D353" w14:textId="77777777" w:rsidR="005A7CB3" w:rsidRPr="00A14241" w:rsidRDefault="005A7CB3" w:rsidP="00A14241">
      <w:pPr>
        <w:spacing w:after="0" w:line="360" w:lineRule="auto"/>
        <w:jc w:val="both"/>
        <w:rPr>
          <w:rFonts w:ascii="Bookman Old Style" w:hAnsi="Bookman Old Style" w:cs="Times New Roman"/>
          <w:sz w:val="24"/>
          <w:szCs w:val="24"/>
        </w:rPr>
      </w:pPr>
    </w:p>
    <w:p w14:paraId="07AF0A65" w14:textId="203BCA5D" w:rsidR="005A7CB3"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B63C6C" w:rsidRPr="00A14241">
        <w:rPr>
          <w:rFonts w:ascii="Bookman Old Style" w:hAnsi="Bookman Old Style" w:cs="Times New Roman"/>
          <w:b/>
          <w:sz w:val="24"/>
          <w:szCs w:val="24"/>
        </w:rPr>
        <w:t xml:space="preserve"> </w:t>
      </w:r>
    </w:p>
    <w:p w14:paraId="612E861A" w14:textId="77777777" w:rsidR="005A7CB3" w:rsidRPr="00A14241" w:rsidRDefault="00B63C6C"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So let's start with the actual questions</w:t>
      </w:r>
      <w:r w:rsidR="00813A2F" w:rsidRPr="00A14241">
        <w:rPr>
          <w:rFonts w:ascii="Bookman Old Style" w:hAnsi="Bookman Old Style" w:cs="Times New Roman"/>
          <w:sz w:val="24"/>
          <w:szCs w:val="24"/>
        </w:rPr>
        <w:t>,</w:t>
      </w:r>
      <w:r w:rsidRPr="00A14241">
        <w:rPr>
          <w:rFonts w:ascii="Bookman Old Style" w:hAnsi="Bookman Old Style" w:cs="Times New Roman"/>
          <w:sz w:val="24"/>
          <w:szCs w:val="24"/>
        </w:rPr>
        <w:t xml:space="preserve"> where we would like to know, how did the presentations from the external </w:t>
      </w:r>
      <w:r w:rsidR="00813A2F" w:rsidRPr="00A14241">
        <w:rPr>
          <w:rFonts w:ascii="Bookman Old Style" w:hAnsi="Bookman Old Style" w:cs="Times New Roman"/>
          <w:sz w:val="24"/>
          <w:szCs w:val="24"/>
        </w:rPr>
        <w:t xml:space="preserve">stakeholders kind of influence </w:t>
      </w:r>
      <w:r w:rsidRPr="00A14241">
        <w:rPr>
          <w:rFonts w:ascii="Bookman Old Style" w:hAnsi="Bookman Old Style" w:cs="Times New Roman"/>
          <w:sz w:val="24"/>
          <w:szCs w:val="24"/>
        </w:rPr>
        <w:t>your idea of becoming a change maker in the future?</w:t>
      </w:r>
    </w:p>
    <w:p w14:paraId="50DB833D" w14:textId="77777777" w:rsidR="005A7CB3" w:rsidRPr="00A14241" w:rsidRDefault="005A7CB3" w:rsidP="00A14241">
      <w:pPr>
        <w:spacing w:after="0" w:line="360" w:lineRule="auto"/>
        <w:jc w:val="both"/>
        <w:rPr>
          <w:rFonts w:ascii="Bookman Old Style" w:hAnsi="Bookman Old Style" w:cs="Times New Roman"/>
          <w:sz w:val="24"/>
          <w:szCs w:val="24"/>
        </w:rPr>
      </w:pPr>
    </w:p>
    <w:p w14:paraId="1046954D" w14:textId="5649829E" w:rsidR="005A7CB3"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B63C6C" w:rsidRPr="00A14241">
        <w:rPr>
          <w:rFonts w:ascii="Bookman Old Style" w:hAnsi="Bookman Old Style" w:cs="Times New Roman"/>
          <w:b/>
          <w:sz w:val="24"/>
          <w:szCs w:val="24"/>
        </w:rPr>
        <w:t xml:space="preserve">  </w:t>
      </w:r>
    </w:p>
    <w:p w14:paraId="7EDA7227" w14:textId="77777777" w:rsidR="005A7CB3" w:rsidRPr="00A14241" w:rsidRDefault="00B63C6C"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So I think during the boot</w:t>
      </w:r>
      <w:r w:rsidR="00813A2F" w:rsidRPr="00A14241">
        <w:rPr>
          <w:rFonts w:ascii="Bookman Old Style" w:hAnsi="Bookman Old Style" w:cs="Times New Roman"/>
          <w:sz w:val="24"/>
          <w:szCs w:val="24"/>
        </w:rPr>
        <w:t xml:space="preserve"> </w:t>
      </w:r>
      <w:r w:rsidRPr="00A14241">
        <w:rPr>
          <w:rFonts w:ascii="Bookman Old Style" w:hAnsi="Bookman Old Style" w:cs="Times New Roman"/>
          <w:sz w:val="24"/>
          <w:szCs w:val="24"/>
        </w:rPr>
        <w:t>camp, it was interesting to see all the presentations, but I think they missed a little bit of like, since we know that the villag</w:t>
      </w:r>
      <w:r w:rsidR="00813A2F" w:rsidRPr="00A14241">
        <w:rPr>
          <w:rFonts w:ascii="Bookman Old Style" w:hAnsi="Bookman Old Style" w:cs="Times New Roman"/>
          <w:sz w:val="24"/>
          <w:szCs w:val="24"/>
        </w:rPr>
        <w:t>e is more related to UN goals a</w:t>
      </w:r>
      <w:r w:rsidRPr="00A14241">
        <w:rPr>
          <w:rFonts w:ascii="Bookman Old Style" w:hAnsi="Bookman Old Style" w:cs="Times New Roman"/>
          <w:sz w:val="24"/>
          <w:szCs w:val="24"/>
        </w:rPr>
        <w:t>nd I k</w:t>
      </w:r>
      <w:r w:rsidR="00813A2F" w:rsidRPr="00A14241">
        <w:rPr>
          <w:rFonts w:ascii="Bookman Old Style" w:hAnsi="Bookman Old Style" w:cs="Times New Roman"/>
          <w:sz w:val="24"/>
          <w:szCs w:val="24"/>
        </w:rPr>
        <w:t>now the focus is towards UN</w:t>
      </w:r>
      <w:r w:rsidRPr="00A14241">
        <w:rPr>
          <w:rFonts w:ascii="Bookman Old Style" w:hAnsi="Bookman Old Style" w:cs="Times New Roman"/>
          <w:sz w:val="24"/>
          <w:szCs w:val="24"/>
        </w:rPr>
        <w:t xml:space="preserve"> goals. I think during our first day, when we just had a general overview of the village, we kind of had an idea towards w</w:t>
      </w:r>
      <w:r w:rsidR="00813A2F" w:rsidRPr="00A14241">
        <w:rPr>
          <w:rFonts w:ascii="Bookman Old Style" w:hAnsi="Bookman Old Style" w:cs="Times New Roman"/>
          <w:sz w:val="24"/>
          <w:szCs w:val="24"/>
        </w:rPr>
        <w:t>orking towards a social cause</w:t>
      </w:r>
      <w:r w:rsidRPr="00A14241">
        <w:rPr>
          <w:rFonts w:ascii="Bookman Old Style" w:hAnsi="Bookman Old Style" w:cs="Times New Roman"/>
          <w:sz w:val="24"/>
          <w:szCs w:val="24"/>
        </w:rPr>
        <w:t xml:space="preserve"> but when we happen to see the presentations, </w:t>
      </w:r>
      <w:r w:rsidR="00813A2F" w:rsidRPr="00A14241">
        <w:rPr>
          <w:rFonts w:ascii="Bookman Old Style" w:hAnsi="Bookman Old Style" w:cs="Times New Roman"/>
          <w:sz w:val="24"/>
          <w:szCs w:val="24"/>
        </w:rPr>
        <w:t>I think it was not very clear</w:t>
      </w:r>
      <w:r w:rsidRPr="00A14241">
        <w:rPr>
          <w:rFonts w:ascii="Bookman Old Style" w:hAnsi="Bookman Old Style" w:cs="Times New Roman"/>
          <w:sz w:val="24"/>
          <w:szCs w:val="24"/>
        </w:rPr>
        <w:t xml:space="preserve"> in the p</w:t>
      </w:r>
      <w:r w:rsidR="00813A2F" w:rsidRPr="00A14241">
        <w:rPr>
          <w:rFonts w:ascii="Bookman Old Style" w:hAnsi="Bookman Old Style" w:cs="Times New Roman"/>
          <w:sz w:val="24"/>
          <w:szCs w:val="24"/>
        </w:rPr>
        <w:t>resentations as to which UN</w:t>
      </w:r>
      <w:r w:rsidRPr="00A14241">
        <w:rPr>
          <w:rFonts w:ascii="Bookman Old Style" w:hAnsi="Bookman Old Style" w:cs="Times New Roman"/>
          <w:sz w:val="24"/>
          <w:szCs w:val="24"/>
        </w:rPr>
        <w:t xml:space="preserve"> goals they are targeting, it was a little vague. Maybe if we would have it's like it was the very general versus being very specific to know what social cause or what society need, are we targeting anything. Even though the playground it was good that after we had an idea we could relate to some presentations and where we could use different presentations, but I don't think the </w:t>
      </w:r>
      <w:r w:rsidRPr="00A14241">
        <w:rPr>
          <w:rFonts w:ascii="Bookman Old Style" w:hAnsi="Bookman Old Style" w:cs="Times New Roman"/>
          <w:sz w:val="24"/>
          <w:szCs w:val="24"/>
        </w:rPr>
        <w:lastRenderedPageBreak/>
        <w:t>presentations were outright something that would make I think only though there</w:t>
      </w:r>
      <w:r w:rsidR="00EF0ED2" w:rsidRPr="00A14241">
        <w:rPr>
          <w:rFonts w:ascii="Bookman Old Style" w:hAnsi="Bookman Old Style" w:cs="Times New Roman"/>
          <w:sz w:val="24"/>
          <w:szCs w:val="24"/>
        </w:rPr>
        <w:t xml:space="preserve"> was only one thing, or the sun cool one which they wanted, app design, but this was like we were</w:t>
      </w:r>
      <w:r w:rsidRPr="00A14241">
        <w:rPr>
          <w:rFonts w:ascii="Bookman Old Style" w:hAnsi="Bookman Old Style" w:cs="Times New Roman"/>
          <w:sz w:val="24"/>
          <w:szCs w:val="24"/>
        </w:rPr>
        <w:t xml:space="preserve"> developing something as a part for them to help. It was not something that it was not outright, you're doing some change, your impact was n</w:t>
      </w:r>
      <w:r w:rsidR="00EF0ED2" w:rsidRPr="00A14241">
        <w:rPr>
          <w:rFonts w:ascii="Bookman Old Style" w:hAnsi="Bookman Old Style" w:cs="Times New Roman"/>
          <w:sz w:val="24"/>
          <w:szCs w:val="24"/>
        </w:rPr>
        <w:t xml:space="preserve">ot as visible. I think </w:t>
      </w:r>
      <w:r w:rsidRPr="00A14241">
        <w:rPr>
          <w:rFonts w:ascii="Bookman Old Style" w:hAnsi="Bookman Old Style" w:cs="Times New Roman"/>
          <w:sz w:val="24"/>
          <w:szCs w:val="24"/>
        </w:rPr>
        <w:t>that was one thing, during the boot</w:t>
      </w:r>
      <w:r w:rsidR="00EF0ED2" w:rsidRPr="00A14241">
        <w:rPr>
          <w:rFonts w:ascii="Bookman Old Style" w:hAnsi="Bookman Old Style" w:cs="Times New Roman"/>
          <w:sz w:val="24"/>
          <w:szCs w:val="24"/>
        </w:rPr>
        <w:t xml:space="preserve"> </w:t>
      </w:r>
      <w:r w:rsidRPr="00A14241">
        <w:rPr>
          <w:rFonts w:ascii="Bookman Old Style" w:hAnsi="Bookman Old Style" w:cs="Times New Roman"/>
          <w:sz w:val="24"/>
          <w:szCs w:val="24"/>
        </w:rPr>
        <w:t>camp, which I really missed that they were not telling you how you're making a change in society, they just ga</w:t>
      </w:r>
      <w:r w:rsidR="00EF0ED2" w:rsidRPr="00A14241">
        <w:rPr>
          <w:rFonts w:ascii="Bookman Old Style" w:hAnsi="Bookman Old Style" w:cs="Times New Roman"/>
          <w:sz w:val="24"/>
          <w:szCs w:val="24"/>
        </w:rPr>
        <w:t>ve you a very vague</w:t>
      </w:r>
      <w:r w:rsidRPr="00A14241">
        <w:rPr>
          <w:rFonts w:ascii="Bookman Old Style" w:hAnsi="Bookman Old Style" w:cs="Times New Roman"/>
          <w:sz w:val="24"/>
          <w:szCs w:val="24"/>
        </w:rPr>
        <w:t xml:space="preserve"> problem description.</w:t>
      </w:r>
    </w:p>
    <w:p w14:paraId="1D5A3170" w14:textId="77777777" w:rsidR="005A7CB3" w:rsidRPr="00A14241" w:rsidRDefault="005A7CB3" w:rsidP="00A14241">
      <w:pPr>
        <w:spacing w:after="0" w:line="360" w:lineRule="auto"/>
        <w:jc w:val="both"/>
        <w:rPr>
          <w:rFonts w:ascii="Bookman Old Style" w:hAnsi="Bookman Old Style" w:cs="Times New Roman"/>
          <w:sz w:val="24"/>
          <w:szCs w:val="24"/>
        </w:rPr>
      </w:pPr>
    </w:p>
    <w:p w14:paraId="2827657D" w14:textId="14B5A2BA" w:rsidR="005A7CB3"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B63C6C" w:rsidRPr="00A14241">
        <w:rPr>
          <w:rFonts w:ascii="Bookman Old Style" w:hAnsi="Bookman Old Style" w:cs="Times New Roman"/>
          <w:b/>
          <w:sz w:val="24"/>
          <w:szCs w:val="24"/>
        </w:rPr>
        <w:t xml:space="preserve"> </w:t>
      </w:r>
    </w:p>
    <w:p w14:paraId="0A6D310C" w14:textId="77777777" w:rsidR="005A7CB3" w:rsidRPr="00A14241" w:rsidRDefault="00B63C6C"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So how would you see yourself as a role in the change maker? Like you're saying the</w:t>
      </w:r>
      <w:r w:rsidR="00EF0ED2" w:rsidRPr="00A14241">
        <w:rPr>
          <w:rFonts w:ascii="Bookman Old Style" w:hAnsi="Bookman Old Style" w:cs="Times New Roman"/>
          <w:sz w:val="24"/>
          <w:szCs w:val="24"/>
        </w:rPr>
        <w:t xml:space="preserve"> challenges they brought, etc. b</w:t>
      </w:r>
      <w:r w:rsidRPr="00A14241">
        <w:rPr>
          <w:rFonts w:ascii="Bookman Old Style" w:hAnsi="Bookman Old Style" w:cs="Times New Roman"/>
          <w:sz w:val="24"/>
          <w:szCs w:val="24"/>
        </w:rPr>
        <w:t>ut still, if you are embarking into becoming a change maker, how do you see yourself in the future? And of cou</w:t>
      </w:r>
      <w:r w:rsidR="00EF0ED2" w:rsidRPr="00A14241">
        <w:rPr>
          <w:rFonts w:ascii="Bookman Old Style" w:hAnsi="Bookman Old Style" w:cs="Times New Roman"/>
          <w:sz w:val="24"/>
          <w:szCs w:val="24"/>
        </w:rPr>
        <w:t>rse, what are the motivations a</w:t>
      </w:r>
      <w:r w:rsidRPr="00A14241">
        <w:rPr>
          <w:rFonts w:ascii="Bookman Old Style" w:hAnsi="Bookman Old Style" w:cs="Times New Roman"/>
          <w:sz w:val="24"/>
          <w:szCs w:val="24"/>
        </w:rPr>
        <w:t>nd would you involve more of your team members present or future team members in becoming change</w:t>
      </w:r>
      <w:r w:rsidR="00EF0ED2" w:rsidRPr="00A14241">
        <w:rPr>
          <w:rFonts w:ascii="Bookman Old Style" w:hAnsi="Bookman Old Style" w:cs="Times New Roman"/>
          <w:sz w:val="24"/>
          <w:szCs w:val="24"/>
        </w:rPr>
        <w:t xml:space="preserve"> makers. C</w:t>
      </w:r>
      <w:r w:rsidRPr="00A14241">
        <w:rPr>
          <w:rFonts w:ascii="Bookman Old Style" w:hAnsi="Bookman Old Style" w:cs="Times New Roman"/>
          <w:sz w:val="24"/>
          <w:szCs w:val="24"/>
        </w:rPr>
        <w:t>hange</w:t>
      </w:r>
      <w:r w:rsidR="00EF0ED2" w:rsidRPr="00A14241">
        <w:rPr>
          <w:rFonts w:ascii="Bookman Old Style" w:hAnsi="Bookman Old Style" w:cs="Times New Roman"/>
          <w:sz w:val="24"/>
          <w:szCs w:val="24"/>
        </w:rPr>
        <w:t xml:space="preserve"> </w:t>
      </w:r>
      <w:r w:rsidRPr="00A14241">
        <w:rPr>
          <w:rFonts w:ascii="Bookman Old Style" w:hAnsi="Bookman Old Style" w:cs="Times New Roman"/>
          <w:sz w:val="24"/>
          <w:szCs w:val="24"/>
        </w:rPr>
        <w:t>makers, I can paraphrase a bit</w:t>
      </w:r>
      <w:r w:rsidR="00EF0ED2" w:rsidRPr="00A14241">
        <w:rPr>
          <w:rFonts w:ascii="Bookman Old Style" w:hAnsi="Bookman Old Style" w:cs="Times New Roman"/>
          <w:sz w:val="24"/>
          <w:szCs w:val="24"/>
        </w:rPr>
        <w:t>,</w:t>
      </w:r>
      <w:r w:rsidRPr="00A14241">
        <w:rPr>
          <w:rFonts w:ascii="Bookman Old Style" w:hAnsi="Bookman Old Style" w:cs="Times New Roman"/>
          <w:sz w:val="24"/>
          <w:szCs w:val="24"/>
        </w:rPr>
        <w:t xml:space="preserve"> the concept it's about making a social innovation change in the</w:t>
      </w:r>
      <w:r w:rsidR="00EF0ED2" w:rsidRPr="00A14241">
        <w:rPr>
          <w:rFonts w:ascii="Bookman Old Style" w:hAnsi="Bookman Old Style" w:cs="Times New Roman"/>
          <w:sz w:val="24"/>
          <w:szCs w:val="24"/>
        </w:rPr>
        <w:t xml:space="preserve"> society for social good.</w:t>
      </w:r>
    </w:p>
    <w:p w14:paraId="19FF5B86" w14:textId="77777777" w:rsidR="005A7CB3" w:rsidRPr="00A14241" w:rsidRDefault="005A7CB3" w:rsidP="00A14241">
      <w:pPr>
        <w:spacing w:after="0" w:line="360" w:lineRule="auto"/>
        <w:jc w:val="both"/>
        <w:rPr>
          <w:rFonts w:ascii="Bookman Old Style" w:hAnsi="Bookman Old Style" w:cs="Times New Roman"/>
          <w:sz w:val="24"/>
          <w:szCs w:val="24"/>
        </w:rPr>
      </w:pPr>
    </w:p>
    <w:p w14:paraId="7466E610" w14:textId="69B3A930" w:rsidR="00EF0ED2" w:rsidRPr="00A14241" w:rsidRDefault="002650BF" w:rsidP="00A14241">
      <w:pPr>
        <w:spacing w:after="0" w:line="360" w:lineRule="auto"/>
        <w:jc w:val="both"/>
        <w:rPr>
          <w:rFonts w:ascii="Bookman Old Style" w:hAnsi="Bookman Old Style" w:cs="Times New Roman"/>
          <w:b/>
          <w:sz w:val="24"/>
          <w:szCs w:val="24"/>
        </w:rPr>
      </w:pPr>
      <w:r>
        <w:rPr>
          <w:rFonts w:ascii="Bookman Old Style" w:hAnsi="Bookman Old Style" w:cs="Times New Roman"/>
          <w:b/>
          <w:sz w:val="24"/>
          <w:szCs w:val="24"/>
        </w:rPr>
        <w:t>Interviewee 1</w:t>
      </w:r>
      <w:r w:rsidR="00EF0ED2" w:rsidRPr="00A14241">
        <w:rPr>
          <w:rFonts w:ascii="Bookman Old Style" w:hAnsi="Bookman Old Style" w:cs="Times New Roman"/>
          <w:b/>
          <w:sz w:val="24"/>
          <w:szCs w:val="24"/>
        </w:rPr>
        <w:t xml:space="preserve"> </w:t>
      </w:r>
    </w:p>
    <w:p w14:paraId="2A94F178" w14:textId="77777777" w:rsidR="005A7CB3" w:rsidRPr="00A14241" w:rsidRDefault="00EF0ED2" w:rsidP="00A14241">
      <w:pPr>
        <w:spacing w:after="0" w:line="360" w:lineRule="auto"/>
        <w:jc w:val="both"/>
        <w:rPr>
          <w:rFonts w:ascii="Bookman Old Style" w:hAnsi="Bookman Old Style" w:cs="Times New Roman"/>
          <w:b/>
          <w:sz w:val="24"/>
          <w:szCs w:val="24"/>
        </w:rPr>
      </w:pPr>
      <w:r w:rsidRPr="00A14241">
        <w:rPr>
          <w:rFonts w:ascii="Bookman Old Style" w:hAnsi="Bookman Old Style" w:cs="Times New Roman"/>
          <w:sz w:val="24"/>
          <w:szCs w:val="24"/>
        </w:rPr>
        <w:t>Actually</w:t>
      </w:r>
      <w:r w:rsidR="00B63C6C" w:rsidRPr="00A14241">
        <w:rPr>
          <w:rFonts w:ascii="Bookman Old Style" w:hAnsi="Bookman Old Style" w:cs="Times New Roman"/>
          <w:sz w:val="24"/>
          <w:szCs w:val="24"/>
        </w:rPr>
        <w:t>, thing is that</w:t>
      </w:r>
      <w:r w:rsidRPr="00A14241">
        <w:rPr>
          <w:rFonts w:ascii="Bookman Old Style" w:hAnsi="Bookman Old Style" w:cs="Times New Roman"/>
          <w:sz w:val="24"/>
          <w:szCs w:val="24"/>
        </w:rPr>
        <w:t>,</w:t>
      </w:r>
      <w:r w:rsidR="00B63C6C" w:rsidRPr="00A14241">
        <w:rPr>
          <w:rFonts w:ascii="Bookman Old Style" w:hAnsi="Bookman Old Style" w:cs="Times New Roman"/>
          <w:sz w:val="24"/>
          <w:szCs w:val="24"/>
        </w:rPr>
        <w:t xml:space="preserve"> I cho</w:t>
      </w:r>
      <w:r w:rsidRPr="00A14241">
        <w:rPr>
          <w:rFonts w:ascii="Bookman Old Style" w:hAnsi="Bookman Old Style" w:cs="Times New Roman"/>
          <w:sz w:val="24"/>
          <w:szCs w:val="24"/>
        </w:rPr>
        <w:t xml:space="preserve">se this village because of that, </w:t>
      </w:r>
      <w:r w:rsidR="00B63C6C" w:rsidRPr="00A14241">
        <w:rPr>
          <w:rFonts w:ascii="Bookman Old Style" w:hAnsi="Bookman Old Style" w:cs="Times New Roman"/>
          <w:sz w:val="24"/>
          <w:szCs w:val="24"/>
        </w:rPr>
        <w:t xml:space="preserve">is because I have an inclination towards change or doing something for </w:t>
      </w:r>
      <w:r w:rsidRPr="00A14241">
        <w:rPr>
          <w:rFonts w:ascii="Bookman Old Style" w:hAnsi="Bookman Old Style" w:cs="Times New Roman"/>
          <w:sz w:val="24"/>
          <w:szCs w:val="24"/>
        </w:rPr>
        <w:t>social causes b</w:t>
      </w:r>
      <w:r w:rsidR="00B63C6C" w:rsidRPr="00A14241">
        <w:rPr>
          <w:rFonts w:ascii="Bookman Old Style" w:hAnsi="Bookman Old Style" w:cs="Times New Roman"/>
          <w:sz w:val="24"/>
          <w:szCs w:val="24"/>
        </w:rPr>
        <w:t xml:space="preserve">ecause I've always been someone who's passionate about doing social causes. So I think, I don't know, if </w:t>
      </w:r>
      <w:r w:rsidRPr="00A14241">
        <w:rPr>
          <w:rFonts w:ascii="Bookman Old Style" w:hAnsi="Bookman Old Style" w:cs="Times New Roman"/>
          <w:sz w:val="24"/>
          <w:szCs w:val="24"/>
        </w:rPr>
        <w:t>something really speaks to me a</w:t>
      </w:r>
      <w:r w:rsidR="00B63C6C" w:rsidRPr="00A14241">
        <w:rPr>
          <w:rFonts w:ascii="Bookman Old Style" w:hAnsi="Bookman Old Style" w:cs="Times New Roman"/>
          <w:sz w:val="24"/>
          <w:szCs w:val="24"/>
        </w:rPr>
        <w:t xml:space="preserve">nd if I feel that this social cause is something that I can really contribute towards, then I think I give my 100%. And yeah, I think I see myself working with some of my team members in the </w:t>
      </w:r>
      <w:r w:rsidRPr="00A14241">
        <w:rPr>
          <w:rFonts w:ascii="Bookman Old Style" w:hAnsi="Bookman Old Style" w:cs="Times New Roman"/>
          <w:sz w:val="24"/>
          <w:szCs w:val="24"/>
        </w:rPr>
        <w:t>future. Someone who share,</w:t>
      </w:r>
      <w:r w:rsidR="00B63C6C" w:rsidRPr="00A14241">
        <w:rPr>
          <w:rFonts w:ascii="Bookman Old Style" w:hAnsi="Bookman Old Style" w:cs="Times New Roman"/>
          <w:sz w:val="24"/>
          <w:szCs w:val="24"/>
        </w:rPr>
        <w:t xml:space="preserve"> if we have a similar set of ideas and thoughts process, and we share the same motivation and dedication towards it, then why not?</w:t>
      </w:r>
    </w:p>
    <w:p w14:paraId="2F005399" w14:textId="77777777" w:rsidR="005A7CB3" w:rsidRPr="00A14241" w:rsidRDefault="005A7CB3" w:rsidP="00A14241">
      <w:pPr>
        <w:spacing w:after="0" w:line="360" w:lineRule="auto"/>
        <w:jc w:val="both"/>
        <w:rPr>
          <w:rFonts w:ascii="Bookman Old Style" w:hAnsi="Bookman Old Style" w:cs="Times New Roman"/>
          <w:sz w:val="24"/>
          <w:szCs w:val="24"/>
        </w:rPr>
      </w:pPr>
    </w:p>
    <w:p w14:paraId="3A93E79A" w14:textId="37082037" w:rsidR="005A7CB3"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B63C6C" w:rsidRPr="00A14241">
        <w:rPr>
          <w:rFonts w:ascii="Bookman Old Style" w:hAnsi="Bookman Old Style" w:cs="Times New Roman"/>
          <w:b/>
          <w:sz w:val="24"/>
          <w:szCs w:val="24"/>
        </w:rPr>
        <w:t xml:space="preserve"> </w:t>
      </w:r>
    </w:p>
    <w:p w14:paraId="5728E2AC" w14:textId="77777777" w:rsidR="005A7CB3" w:rsidRPr="00A14241" w:rsidRDefault="00B63C6C"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Would you involve more team members present or future work?</w:t>
      </w:r>
    </w:p>
    <w:p w14:paraId="568CD79F" w14:textId="77777777" w:rsidR="005A7CB3" w:rsidRPr="00A14241" w:rsidRDefault="005A7CB3" w:rsidP="00A14241">
      <w:pPr>
        <w:spacing w:after="0" w:line="360" w:lineRule="auto"/>
        <w:jc w:val="both"/>
        <w:rPr>
          <w:rFonts w:ascii="Bookman Old Style" w:hAnsi="Bookman Old Style" w:cs="Times New Roman"/>
          <w:sz w:val="24"/>
          <w:szCs w:val="24"/>
        </w:rPr>
      </w:pPr>
    </w:p>
    <w:p w14:paraId="7438C141" w14:textId="26208B16" w:rsidR="005A7CB3"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B63C6C" w:rsidRPr="00A14241">
        <w:rPr>
          <w:rFonts w:ascii="Bookman Old Style" w:hAnsi="Bookman Old Style" w:cs="Times New Roman"/>
          <w:b/>
          <w:sz w:val="24"/>
          <w:szCs w:val="24"/>
        </w:rPr>
        <w:t xml:space="preserve">  </w:t>
      </w:r>
    </w:p>
    <w:p w14:paraId="405ADA4B" w14:textId="77777777" w:rsidR="005A7CB3" w:rsidRPr="00A14241" w:rsidRDefault="00B63C6C"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Yeah, team members are fine.</w:t>
      </w:r>
    </w:p>
    <w:p w14:paraId="78753680" w14:textId="77777777" w:rsidR="005A7CB3" w:rsidRPr="00A14241" w:rsidRDefault="005A7CB3" w:rsidP="00A14241">
      <w:pPr>
        <w:spacing w:after="0" w:line="360" w:lineRule="auto"/>
        <w:jc w:val="both"/>
        <w:rPr>
          <w:rFonts w:ascii="Bookman Old Style" w:hAnsi="Bookman Old Style" w:cs="Times New Roman"/>
          <w:sz w:val="24"/>
          <w:szCs w:val="24"/>
        </w:rPr>
      </w:pPr>
    </w:p>
    <w:p w14:paraId="43B8C2BD" w14:textId="260A7E71" w:rsidR="005A7CB3"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B63C6C" w:rsidRPr="00A14241">
        <w:rPr>
          <w:rFonts w:ascii="Bookman Old Style" w:hAnsi="Bookman Old Style" w:cs="Times New Roman"/>
          <w:b/>
          <w:sz w:val="24"/>
          <w:szCs w:val="24"/>
        </w:rPr>
        <w:t xml:space="preserve"> </w:t>
      </w:r>
    </w:p>
    <w:p w14:paraId="2213986A" w14:textId="77777777" w:rsidR="005A7CB3" w:rsidRPr="00A14241" w:rsidRDefault="00B63C6C"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How about the present ones? Do you think</w:t>
      </w:r>
      <w:r w:rsidR="00EF0ED2" w:rsidRPr="00A14241">
        <w:rPr>
          <w:rFonts w:ascii="Bookman Old Style" w:hAnsi="Bookman Old Style" w:cs="Times New Roman"/>
          <w:sz w:val="24"/>
          <w:szCs w:val="24"/>
        </w:rPr>
        <w:t>,</w:t>
      </w:r>
      <w:r w:rsidRPr="00A14241">
        <w:rPr>
          <w:rFonts w:ascii="Bookman Old Style" w:hAnsi="Bookman Old Style" w:cs="Times New Roman"/>
          <w:sz w:val="24"/>
          <w:szCs w:val="24"/>
        </w:rPr>
        <w:t xml:space="preserve"> yes or no?</w:t>
      </w:r>
    </w:p>
    <w:p w14:paraId="64CAE67C" w14:textId="77777777" w:rsidR="005A7CB3" w:rsidRPr="00A14241" w:rsidRDefault="005A7CB3" w:rsidP="00A14241">
      <w:pPr>
        <w:spacing w:after="0" w:line="360" w:lineRule="auto"/>
        <w:jc w:val="both"/>
        <w:rPr>
          <w:rFonts w:ascii="Bookman Old Style" w:hAnsi="Bookman Old Style" w:cs="Times New Roman"/>
          <w:sz w:val="24"/>
          <w:szCs w:val="24"/>
        </w:rPr>
      </w:pPr>
    </w:p>
    <w:p w14:paraId="56F903EE" w14:textId="7B61CE59" w:rsidR="005A7CB3"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B63C6C" w:rsidRPr="00A14241">
        <w:rPr>
          <w:rFonts w:ascii="Bookman Old Style" w:hAnsi="Bookman Old Style" w:cs="Times New Roman"/>
          <w:b/>
          <w:sz w:val="24"/>
          <w:szCs w:val="24"/>
        </w:rPr>
        <w:t xml:space="preserve">  </w:t>
      </w:r>
    </w:p>
    <w:p w14:paraId="2A1895FB" w14:textId="77777777" w:rsidR="005A7CB3" w:rsidRPr="00A14241" w:rsidRDefault="00EF0ED2"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Yes, I would include</w:t>
      </w:r>
      <w:r w:rsidR="00B63C6C" w:rsidRPr="00A14241">
        <w:rPr>
          <w:rFonts w:ascii="Bookman Old Style" w:hAnsi="Bookman Old Style" w:cs="Times New Roman"/>
          <w:sz w:val="24"/>
          <w:szCs w:val="24"/>
        </w:rPr>
        <w:t xml:space="preserve"> the present ones as well.</w:t>
      </w:r>
    </w:p>
    <w:p w14:paraId="0C3E93D5" w14:textId="77777777" w:rsidR="005A7CB3" w:rsidRPr="00A14241" w:rsidRDefault="005A7CB3" w:rsidP="00A14241">
      <w:pPr>
        <w:spacing w:after="0" w:line="360" w:lineRule="auto"/>
        <w:jc w:val="both"/>
        <w:rPr>
          <w:rFonts w:ascii="Bookman Old Style" w:hAnsi="Bookman Old Style" w:cs="Times New Roman"/>
          <w:sz w:val="24"/>
          <w:szCs w:val="24"/>
        </w:rPr>
      </w:pPr>
    </w:p>
    <w:p w14:paraId="57B9F718" w14:textId="7B112AC1" w:rsidR="005A7CB3"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B63C6C" w:rsidRPr="00A14241">
        <w:rPr>
          <w:rFonts w:ascii="Bookman Old Style" w:hAnsi="Bookman Old Style" w:cs="Times New Roman"/>
          <w:b/>
          <w:sz w:val="24"/>
          <w:szCs w:val="24"/>
        </w:rPr>
        <w:t xml:space="preserve"> </w:t>
      </w:r>
    </w:p>
    <w:p w14:paraId="14492DB6" w14:textId="77777777" w:rsidR="005A7CB3" w:rsidRPr="00A14241" w:rsidRDefault="00B63C6C"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How did you feel like</w:t>
      </w:r>
      <w:r w:rsidR="00EF0ED2" w:rsidRPr="00A14241">
        <w:rPr>
          <w:rFonts w:ascii="Bookman Old Style" w:hAnsi="Bookman Old Style" w:cs="Times New Roman"/>
          <w:sz w:val="24"/>
          <w:szCs w:val="24"/>
        </w:rPr>
        <w:t>,</w:t>
      </w:r>
      <w:r w:rsidRPr="00A14241">
        <w:rPr>
          <w:rFonts w:ascii="Bookman Old Style" w:hAnsi="Bookman Old Style" w:cs="Times New Roman"/>
          <w:sz w:val="24"/>
          <w:szCs w:val="24"/>
        </w:rPr>
        <w:t xml:space="preserve"> when being exposed to this challenges, from the different perspective in the first village day? What was your perceptions of the stakeholders? Did they cover what you had the </w:t>
      </w:r>
      <w:r w:rsidR="00EF0ED2" w:rsidRPr="00A14241">
        <w:rPr>
          <w:rFonts w:ascii="Bookman Old Style" w:hAnsi="Bookman Old Style" w:cs="Times New Roman"/>
          <w:sz w:val="24"/>
          <w:szCs w:val="24"/>
        </w:rPr>
        <w:t>impression from the beginning o</w:t>
      </w:r>
      <w:r w:rsidRPr="00A14241">
        <w:rPr>
          <w:rFonts w:ascii="Bookman Old Style" w:hAnsi="Bookman Old Style" w:cs="Times New Roman"/>
          <w:sz w:val="24"/>
          <w:szCs w:val="24"/>
        </w:rPr>
        <w:t>r maybe they did bring in some new challenges you didn't think of?</w:t>
      </w:r>
    </w:p>
    <w:p w14:paraId="566B585D" w14:textId="77777777" w:rsidR="005A7CB3" w:rsidRPr="00A14241" w:rsidRDefault="005A7CB3" w:rsidP="00A14241">
      <w:pPr>
        <w:spacing w:after="0" w:line="360" w:lineRule="auto"/>
        <w:jc w:val="both"/>
        <w:rPr>
          <w:rFonts w:ascii="Bookman Old Style" w:hAnsi="Bookman Old Style" w:cs="Times New Roman"/>
          <w:sz w:val="24"/>
          <w:szCs w:val="24"/>
        </w:rPr>
      </w:pPr>
    </w:p>
    <w:p w14:paraId="6F29B8EE" w14:textId="22CD5BBA" w:rsidR="005A7CB3"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B63C6C" w:rsidRPr="00A14241">
        <w:rPr>
          <w:rFonts w:ascii="Bookman Old Style" w:hAnsi="Bookman Old Style" w:cs="Times New Roman"/>
          <w:b/>
          <w:sz w:val="24"/>
          <w:szCs w:val="24"/>
        </w:rPr>
        <w:t xml:space="preserve">  </w:t>
      </w:r>
    </w:p>
    <w:p w14:paraId="2EA877CD" w14:textId="77777777" w:rsidR="005A7CB3" w:rsidRPr="00A14241" w:rsidRDefault="00B63C6C"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On the first boot</w:t>
      </w:r>
      <w:r w:rsidR="00EF0ED2" w:rsidRPr="00A14241">
        <w:rPr>
          <w:rFonts w:ascii="Bookman Old Style" w:hAnsi="Bookman Old Style" w:cs="Times New Roman"/>
          <w:sz w:val="24"/>
          <w:szCs w:val="24"/>
        </w:rPr>
        <w:t xml:space="preserve"> </w:t>
      </w:r>
      <w:r w:rsidRPr="00A14241">
        <w:rPr>
          <w:rFonts w:ascii="Bookman Old Style" w:hAnsi="Bookman Old Style" w:cs="Times New Roman"/>
          <w:sz w:val="24"/>
          <w:szCs w:val="24"/>
        </w:rPr>
        <w:t>camp day</w:t>
      </w:r>
      <w:r w:rsidR="00EF0ED2" w:rsidRPr="00A14241">
        <w:rPr>
          <w:rFonts w:ascii="Bookman Old Style" w:hAnsi="Bookman Old Style" w:cs="Times New Roman"/>
          <w:sz w:val="24"/>
          <w:szCs w:val="24"/>
        </w:rPr>
        <w:t>, the presentation,</w:t>
      </w:r>
      <w:r w:rsidRPr="00A14241">
        <w:rPr>
          <w:rFonts w:ascii="Bookman Old Style" w:hAnsi="Bookman Old Style" w:cs="Times New Roman"/>
          <w:sz w:val="24"/>
          <w:szCs w:val="24"/>
        </w:rPr>
        <w:t xml:space="preserve"> I don't think so. As I s</w:t>
      </w:r>
      <w:r w:rsidR="00EF0ED2" w:rsidRPr="00A14241">
        <w:rPr>
          <w:rFonts w:ascii="Bookman Old Style" w:hAnsi="Bookman Old Style" w:cs="Times New Roman"/>
          <w:sz w:val="24"/>
          <w:szCs w:val="24"/>
        </w:rPr>
        <w:t>aid before, I think</w:t>
      </w:r>
      <w:r w:rsidRPr="00A14241">
        <w:rPr>
          <w:rFonts w:ascii="Bookman Old Style" w:hAnsi="Bookman Old Style" w:cs="Times New Roman"/>
          <w:sz w:val="24"/>
          <w:szCs w:val="24"/>
        </w:rPr>
        <w:t xml:space="preserve"> it was very general, they did not have a specific problem for us to solve. I mean, I was glad that we had the opportunity to come up with our own idea because I think we were all on the same page on it. So we had an option wherein we could decid</w:t>
      </w:r>
      <w:r w:rsidR="00EF0ED2" w:rsidRPr="00A14241">
        <w:rPr>
          <w:rFonts w:ascii="Bookman Old Style" w:hAnsi="Bookman Old Style" w:cs="Times New Roman"/>
          <w:sz w:val="24"/>
          <w:szCs w:val="24"/>
        </w:rPr>
        <w:t>e what we really wanted to do, t</w:t>
      </w:r>
      <w:r w:rsidRPr="00A14241">
        <w:rPr>
          <w:rFonts w:ascii="Bookman Old Style" w:hAnsi="Bookman Old Style" w:cs="Times New Roman"/>
          <w:sz w:val="24"/>
          <w:szCs w:val="24"/>
        </w:rPr>
        <w:t xml:space="preserve">hat was one good thing, but when it came to the stakeholders, it would be better </w:t>
      </w:r>
      <w:r w:rsidR="00EF0ED2" w:rsidRPr="00A14241">
        <w:rPr>
          <w:rFonts w:ascii="Bookman Old Style" w:hAnsi="Bookman Old Style" w:cs="Times New Roman"/>
          <w:sz w:val="24"/>
          <w:szCs w:val="24"/>
        </w:rPr>
        <w:t xml:space="preserve">if like, you know, </w:t>
      </w:r>
      <w:r w:rsidRPr="00A14241">
        <w:rPr>
          <w:rFonts w:ascii="Bookman Old Style" w:hAnsi="Bookman Old Style" w:cs="Times New Roman"/>
          <w:sz w:val="24"/>
          <w:szCs w:val="24"/>
        </w:rPr>
        <w:t xml:space="preserve">what was not clear is </w:t>
      </w:r>
      <w:r w:rsidR="00EF0ED2" w:rsidRPr="00A14241">
        <w:rPr>
          <w:rFonts w:ascii="Bookman Old Style" w:hAnsi="Bookman Old Style" w:cs="Times New Roman"/>
          <w:sz w:val="24"/>
          <w:szCs w:val="24"/>
        </w:rPr>
        <w:t>whether we need to develop</w:t>
      </w:r>
      <w:r w:rsidRPr="00A14241">
        <w:rPr>
          <w:rFonts w:ascii="Bookman Old Style" w:hAnsi="Bookman Old Style" w:cs="Times New Roman"/>
          <w:sz w:val="24"/>
          <w:szCs w:val="24"/>
        </w:rPr>
        <w:t xml:space="preserve"> something, at leas</w:t>
      </w:r>
      <w:r w:rsidR="00EF0ED2" w:rsidRPr="00A14241">
        <w:rPr>
          <w:rFonts w:ascii="Bookman Old Style" w:hAnsi="Bookman Old Style" w:cs="Times New Roman"/>
          <w:sz w:val="24"/>
          <w:szCs w:val="24"/>
        </w:rPr>
        <w:t xml:space="preserve">t in the beginning, or </w:t>
      </w:r>
      <w:r w:rsidRPr="00A14241">
        <w:rPr>
          <w:rFonts w:ascii="Bookman Old Style" w:hAnsi="Bookman Old Style" w:cs="Times New Roman"/>
          <w:sz w:val="24"/>
          <w:szCs w:val="24"/>
        </w:rPr>
        <w:t>I think when we were doing the whole phase when we had to decide a stakeholder, I think the first</w:t>
      </w:r>
      <w:r w:rsidR="00EF0ED2" w:rsidRPr="00A14241">
        <w:rPr>
          <w:rFonts w:ascii="Bookman Old Style" w:hAnsi="Bookman Old Style" w:cs="Times New Roman"/>
          <w:sz w:val="24"/>
          <w:szCs w:val="24"/>
        </w:rPr>
        <w:t>,</w:t>
      </w:r>
      <w:r w:rsidRPr="00A14241">
        <w:rPr>
          <w:rFonts w:ascii="Bookman Old Style" w:hAnsi="Bookman Old Style" w:cs="Times New Roman"/>
          <w:sz w:val="24"/>
          <w:szCs w:val="24"/>
        </w:rPr>
        <w:t xml:space="preserve"> I think initial problems that we faced were, our project</w:t>
      </w:r>
      <w:r w:rsidR="00EF0ED2" w:rsidRPr="00A14241">
        <w:rPr>
          <w:rFonts w:ascii="Bookman Old Style" w:hAnsi="Bookman Old Style" w:cs="Times New Roman"/>
          <w:sz w:val="24"/>
          <w:szCs w:val="24"/>
        </w:rPr>
        <w:t xml:space="preserve"> might not necessarily meet</w:t>
      </w:r>
      <w:r w:rsidRPr="00A14241">
        <w:rPr>
          <w:rFonts w:ascii="Bookman Old Style" w:hAnsi="Bookman Old Style" w:cs="Times New Roman"/>
          <w:sz w:val="24"/>
          <w:szCs w:val="24"/>
        </w:rPr>
        <w:t xml:space="preserve"> the presentation needs that they have stated. So I think tailoring accordin</w:t>
      </w:r>
      <w:r w:rsidR="00EF0ED2" w:rsidRPr="00A14241">
        <w:rPr>
          <w:rFonts w:ascii="Bookman Old Style" w:hAnsi="Bookman Old Style" w:cs="Times New Roman"/>
          <w:sz w:val="24"/>
          <w:szCs w:val="24"/>
        </w:rPr>
        <w:t>g to their needs was one</w:t>
      </w:r>
      <w:r w:rsidRPr="00A14241">
        <w:rPr>
          <w:rFonts w:ascii="Bookman Old Style" w:hAnsi="Bookman Old Style" w:cs="Times New Roman"/>
          <w:sz w:val="24"/>
          <w:szCs w:val="24"/>
        </w:rPr>
        <w:t xml:space="preserve"> thing wherein we had to decide, okay, how can the problem statement and our idea work for b</w:t>
      </w:r>
      <w:r w:rsidR="00EF0ED2" w:rsidRPr="00A14241">
        <w:rPr>
          <w:rFonts w:ascii="Bookman Old Style" w:hAnsi="Bookman Old Style" w:cs="Times New Roman"/>
          <w:sz w:val="24"/>
          <w:szCs w:val="24"/>
        </w:rPr>
        <w:t xml:space="preserve">oth of us? So I think that </w:t>
      </w:r>
      <w:r w:rsidRPr="00A14241">
        <w:rPr>
          <w:rFonts w:ascii="Bookman Old Style" w:hAnsi="Bookman Old Style" w:cs="Times New Roman"/>
          <w:sz w:val="24"/>
          <w:szCs w:val="24"/>
        </w:rPr>
        <w:t>was one phase where we had to decide which stakeholders should we go with, which would best suit our needs, we did not have some</w:t>
      </w:r>
      <w:r w:rsidR="00EF0ED2" w:rsidRPr="00A14241">
        <w:rPr>
          <w:rFonts w:ascii="Bookman Old Style" w:hAnsi="Bookman Old Style" w:cs="Times New Roman"/>
          <w:sz w:val="24"/>
          <w:szCs w:val="24"/>
        </w:rPr>
        <w:t>one who overlapped every aspect, because,</w:t>
      </w:r>
      <w:r w:rsidRPr="00A14241">
        <w:rPr>
          <w:rFonts w:ascii="Bookman Old Style" w:hAnsi="Bookman Old Style" w:cs="Times New Roman"/>
          <w:sz w:val="24"/>
          <w:szCs w:val="24"/>
        </w:rPr>
        <w:t xml:space="preserve"> since we were thinking more on brainstorming more on the social innovation phase, I think we just spoke about an idea and a project topic. We never thought as such</w:t>
      </w:r>
      <w:r w:rsidR="00EF0ED2" w:rsidRPr="00A14241">
        <w:rPr>
          <w:rFonts w:ascii="Bookman Old Style" w:hAnsi="Bookman Old Style" w:cs="Times New Roman"/>
          <w:sz w:val="24"/>
          <w:szCs w:val="24"/>
        </w:rPr>
        <w:t>,</w:t>
      </w:r>
      <w:r w:rsidRPr="00A14241">
        <w:rPr>
          <w:rFonts w:ascii="Bookman Old Style" w:hAnsi="Bookman Old Style" w:cs="Times New Roman"/>
          <w:sz w:val="24"/>
          <w:szCs w:val="24"/>
        </w:rPr>
        <w:t xml:space="preserve"> as to who could be helping us who could be our stakeholders, and </w:t>
      </w:r>
      <w:r w:rsidRPr="00A14241">
        <w:rPr>
          <w:rFonts w:ascii="Bookman Old Style" w:hAnsi="Bookman Old Style" w:cs="Times New Roman"/>
          <w:sz w:val="24"/>
          <w:szCs w:val="24"/>
        </w:rPr>
        <w:lastRenderedPageBreak/>
        <w:t>we did not in the presentations as such, no one came out clearl</w:t>
      </w:r>
      <w:r w:rsidR="00EF0ED2" w:rsidRPr="00A14241">
        <w:rPr>
          <w:rFonts w:ascii="Bookman Old Style" w:hAnsi="Bookman Old Style" w:cs="Times New Roman"/>
          <w:sz w:val="24"/>
          <w:szCs w:val="24"/>
        </w:rPr>
        <w:t>y as someone who could be there</w:t>
      </w:r>
      <w:r w:rsidRPr="00A14241">
        <w:rPr>
          <w:rFonts w:ascii="Bookman Old Style" w:hAnsi="Bookman Old Style" w:cs="Times New Roman"/>
          <w:sz w:val="24"/>
          <w:szCs w:val="24"/>
        </w:rPr>
        <w:t xml:space="preserve"> 100%. So I think that was</w:t>
      </w:r>
    </w:p>
    <w:p w14:paraId="1008B856" w14:textId="77777777" w:rsidR="005A7CB3" w:rsidRPr="00A14241" w:rsidRDefault="005A7CB3" w:rsidP="00A14241">
      <w:pPr>
        <w:spacing w:after="0" w:line="360" w:lineRule="auto"/>
        <w:jc w:val="both"/>
        <w:rPr>
          <w:rFonts w:ascii="Bookman Old Style" w:hAnsi="Bookman Old Style" w:cs="Times New Roman"/>
          <w:sz w:val="24"/>
          <w:szCs w:val="24"/>
        </w:rPr>
      </w:pPr>
    </w:p>
    <w:p w14:paraId="39946BF2" w14:textId="5339BDCB" w:rsidR="005A7CB3"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B63C6C" w:rsidRPr="00A14241">
        <w:rPr>
          <w:rFonts w:ascii="Bookman Old Style" w:hAnsi="Bookman Old Style" w:cs="Times New Roman"/>
          <w:b/>
          <w:sz w:val="24"/>
          <w:szCs w:val="24"/>
        </w:rPr>
        <w:t xml:space="preserve"> </w:t>
      </w:r>
    </w:p>
    <w:p w14:paraId="0DFDFF4E" w14:textId="77777777" w:rsidR="005A7CB3" w:rsidRPr="00A14241" w:rsidRDefault="00EF0ED2"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V</w:t>
      </w:r>
      <w:r w:rsidR="00B63C6C" w:rsidRPr="00A14241">
        <w:rPr>
          <w:rFonts w:ascii="Bookman Old Style" w:hAnsi="Bookman Old Style" w:cs="Times New Roman"/>
          <w:sz w:val="24"/>
          <w:szCs w:val="24"/>
        </w:rPr>
        <w:t>ery interesting. How about the soft skills? W</w:t>
      </w:r>
      <w:r w:rsidRPr="00A14241">
        <w:rPr>
          <w:rFonts w:ascii="Bookman Old Style" w:hAnsi="Bookman Old Style" w:cs="Times New Roman"/>
          <w:sz w:val="24"/>
          <w:szCs w:val="24"/>
        </w:rPr>
        <w:t xml:space="preserve">hen I mean, soft skills is like, </w:t>
      </w:r>
      <w:r w:rsidR="00B63C6C" w:rsidRPr="00A14241">
        <w:rPr>
          <w:rFonts w:ascii="Bookman Old Style" w:hAnsi="Bookman Old Style" w:cs="Times New Roman"/>
          <w:sz w:val="24"/>
          <w:szCs w:val="24"/>
        </w:rPr>
        <w:t>communication skills with the different stakeholders, communication skills with your team, facing these challen</w:t>
      </w:r>
      <w:r w:rsidRPr="00A14241">
        <w:rPr>
          <w:rFonts w:ascii="Bookman Old Style" w:hAnsi="Bookman Old Style" w:cs="Times New Roman"/>
          <w:sz w:val="24"/>
          <w:szCs w:val="24"/>
        </w:rPr>
        <w:t>ges, addressing them later on, s</w:t>
      </w:r>
      <w:r w:rsidR="00B63C6C" w:rsidRPr="00A14241">
        <w:rPr>
          <w:rFonts w:ascii="Bookman Old Style" w:hAnsi="Bookman Old Style" w:cs="Times New Roman"/>
          <w:sz w:val="24"/>
          <w:szCs w:val="24"/>
        </w:rPr>
        <w:t>endi</w:t>
      </w:r>
      <w:r w:rsidRPr="00A14241">
        <w:rPr>
          <w:rFonts w:ascii="Bookman Old Style" w:hAnsi="Bookman Old Style" w:cs="Times New Roman"/>
          <w:sz w:val="24"/>
          <w:szCs w:val="24"/>
        </w:rPr>
        <w:t>ng emails and stuff like that, s</w:t>
      </w:r>
      <w:r w:rsidR="00B63C6C" w:rsidRPr="00A14241">
        <w:rPr>
          <w:rFonts w:ascii="Bookman Old Style" w:hAnsi="Bookman Old Style" w:cs="Times New Roman"/>
          <w:sz w:val="24"/>
          <w:szCs w:val="24"/>
        </w:rPr>
        <w:t>o do you feel this boot</w:t>
      </w:r>
      <w:r w:rsidRPr="00A14241">
        <w:rPr>
          <w:rFonts w:ascii="Bookman Old Style" w:hAnsi="Bookman Old Style" w:cs="Times New Roman"/>
          <w:sz w:val="24"/>
          <w:szCs w:val="24"/>
        </w:rPr>
        <w:t xml:space="preserve"> </w:t>
      </w:r>
      <w:r w:rsidR="00B63C6C" w:rsidRPr="00A14241">
        <w:rPr>
          <w:rFonts w:ascii="Bookman Old Style" w:hAnsi="Bookman Old Style" w:cs="Times New Roman"/>
          <w:sz w:val="24"/>
          <w:szCs w:val="24"/>
        </w:rPr>
        <w:t>camp days, do</w:t>
      </w:r>
      <w:r w:rsidRPr="00A14241">
        <w:rPr>
          <w:rFonts w:ascii="Bookman Old Style" w:hAnsi="Bookman Old Style" w:cs="Times New Roman"/>
          <w:sz w:val="24"/>
          <w:szCs w:val="24"/>
        </w:rPr>
        <w:t xml:space="preserve"> you suppose to boot camp days, d</w:t>
      </w:r>
      <w:r w:rsidR="00B63C6C" w:rsidRPr="00A14241">
        <w:rPr>
          <w:rFonts w:ascii="Bookman Old Style" w:hAnsi="Bookman Old Style" w:cs="Times New Roman"/>
          <w:sz w:val="24"/>
          <w:szCs w:val="24"/>
        </w:rPr>
        <w:t>id they help you in this context? Or did you find s</w:t>
      </w:r>
      <w:r w:rsidRPr="00A14241">
        <w:rPr>
          <w:rFonts w:ascii="Bookman Old Style" w:hAnsi="Bookman Old Style" w:cs="Times New Roman"/>
          <w:sz w:val="24"/>
          <w:szCs w:val="24"/>
        </w:rPr>
        <w:t>omething new that you learned o</w:t>
      </w:r>
      <w:r w:rsidR="00B63C6C" w:rsidRPr="00A14241">
        <w:rPr>
          <w:rFonts w:ascii="Bookman Old Style" w:hAnsi="Bookman Old Style" w:cs="Times New Roman"/>
          <w:sz w:val="24"/>
          <w:szCs w:val="24"/>
        </w:rPr>
        <w:t xml:space="preserve">r did you </w:t>
      </w:r>
      <w:r w:rsidRPr="00A14241">
        <w:rPr>
          <w:rFonts w:ascii="Bookman Old Style" w:hAnsi="Bookman Old Style" w:cs="Times New Roman"/>
          <w:sz w:val="24"/>
          <w:szCs w:val="24"/>
        </w:rPr>
        <w:t>find challenges?</w:t>
      </w:r>
    </w:p>
    <w:p w14:paraId="64380563" w14:textId="77777777" w:rsidR="005A7CB3" w:rsidRPr="00A14241" w:rsidRDefault="005A7CB3" w:rsidP="00A14241">
      <w:pPr>
        <w:spacing w:after="0" w:line="360" w:lineRule="auto"/>
        <w:jc w:val="both"/>
        <w:rPr>
          <w:rFonts w:ascii="Bookman Old Style" w:hAnsi="Bookman Old Style" w:cs="Times New Roman"/>
          <w:sz w:val="24"/>
          <w:szCs w:val="24"/>
        </w:rPr>
      </w:pPr>
    </w:p>
    <w:p w14:paraId="54338DB1" w14:textId="54EC624E" w:rsidR="005A7CB3"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B63C6C" w:rsidRPr="00A14241">
        <w:rPr>
          <w:rFonts w:ascii="Bookman Old Style" w:hAnsi="Bookman Old Style" w:cs="Times New Roman"/>
          <w:b/>
          <w:sz w:val="24"/>
          <w:szCs w:val="24"/>
        </w:rPr>
        <w:t xml:space="preserve">  </w:t>
      </w:r>
    </w:p>
    <w:p w14:paraId="58CF9A43" w14:textId="77777777" w:rsidR="005A7CB3" w:rsidRPr="00A14241" w:rsidRDefault="00EF0ED2"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The second boot camp, it was very helpful for us,</w:t>
      </w:r>
      <w:r w:rsidR="00B63C6C" w:rsidRPr="00A14241">
        <w:rPr>
          <w:rFonts w:ascii="Bookman Old Style" w:hAnsi="Bookman Old Style" w:cs="Times New Roman"/>
          <w:sz w:val="24"/>
          <w:szCs w:val="24"/>
        </w:rPr>
        <w:t xml:space="preserve"> because after we communicated as to what was the idea to </w:t>
      </w:r>
      <w:r w:rsidRPr="00A14241">
        <w:rPr>
          <w:rFonts w:ascii="Bookman Old Style" w:hAnsi="Bookman Old Style" w:cs="Times New Roman"/>
          <w:sz w:val="24"/>
          <w:szCs w:val="24"/>
        </w:rPr>
        <w:t>our stakeholder, I think</w:t>
      </w:r>
      <w:r w:rsidR="00B63C6C" w:rsidRPr="00A14241">
        <w:rPr>
          <w:rFonts w:ascii="Bookman Old Style" w:hAnsi="Bookman Old Style" w:cs="Times New Roman"/>
          <w:sz w:val="24"/>
          <w:szCs w:val="24"/>
        </w:rPr>
        <w:t xml:space="preserve"> she gave us really good point points to reflect on like, you know, she mention</w:t>
      </w:r>
      <w:r w:rsidRPr="00A14241">
        <w:rPr>
          <w:rFonts w:ascii="Bookman Old Style" w:hAnsi="Bookman Old Style" w:cs="Times New Roman"/>
          <w:sz w:val="24"/>
          <w:szCs w:val="24"/>
        </w:rPr>
        <w:t>ed about,</w:t>
      </w:r>
      <w:r w:rsidR="00B63C6C" w:rsidRPr="00A14241">
        <w:rPr>
          <w:rFonts w:ascii="Bookman Old Style" w:hAnsi="Bookman Old Style" w:cs="Times New Roman"/>
          <w:sz w:val="24"/>
          <w:szCs w:val="24"/>
        </w:rPr>
        <w:t xml:space="preserve"> what are the solutions she was aware of. And I think initially, when we wrote to her, I think she was she was happy by listening to her idea, she suggested us maybe to look at all of these areas. And the second day, when she came in</w:t>
      </w:r>
      <w:r w:rsidRPr="00A14241">
        <w:rPr>
          <w:rFonts w:ascii="Bookman Old Style" w:hAnsi="Bookman Old Style" w:cs="Times New Roman"/>
          <w:sz w:val="24"/>
          <w:szCs w:val="24"/>
        </w:rPr>
        <w:t>,</w:t>
      </w:r>
      <w:r w:rsidR="00B63C6C" w:rsidRPr="00A14241">
        <w:rPr>
          <w:rFonts w:ascii="Bookman Old Style" w:hAnsi="Bookman Old Style" w:cs="Times New Roman"/>
          <w:sz w:val="24"/>
          <w:szCs w:val="24"/>
        </w:rPr>
        <w:t xml:space="preserve"> like second boot camp when she came and she spoke to us, I think she provided some value as to what aspects maybe we should look at, like, you know, small</w:t>
      </w:r>
      <w:r w:rsidR="0003399F" w:rsidRPr="00A14241">
        <w:rPr>
          <w:rFonts w:ascii="Bookman Old Style" w:hAnsi="Bookman Old Style" w:cs="Times New Roman"/>
          <w:sz w:val="24"/>
          <w:szCs w:val="24"/>
        </w:rPr>
        <w:t>, small things, maybe</w:t>
      </w:r>
      <w:r w:rsidR="00B63C6C" w:rsidRPr="00A14241">
        <w:rPr>
          <w:rFonts w:ascii="Bookman Old Style" w:hAnsi="Bookman Old Style" w:cs="Times New Roman"/>
          <w:sz w:val="24"/>
          <w:szCs w:val="24"/>
        </w:rPr>
        <w:t xml:space="preserve"> which we might have, like, you know, missed, so it was good having home perspective, because a</w:t>
      </w:r>
      <w:r w:rsidR="0003399F" w:rsidRPr="00A14241">
        <w:rPr>
          <w:rFonts w:ascii="Bookman Old Style" w:hAnsi="Bookman Old Style" w:cs="Times New Roman"/>
          <w:sz w:val="24"/>
          <w:szCs w:val="24"/>
        </w:rPr>
        <w:t>s drawn home community, also</w:t>
      </w:r>
      <w:r w:rsidR="00B63C6C" w:rsidRPr="00A14241">
        <w:rPr>
          <w:rFonts w:ascii="Bookman Old Style" w:hAnsi="Bookman Old Style" w:cs="Times New Roman"/>
          <w:sz w:val="24"/>
          <w:szCs w:val="24"/>
        </w:rPr>
        <w:t xml:space="preserve"> she mentioned how, like, you know, </w:t>
      </w:r>
      <w:r w:rsidR="0003399F" w:rsidRPr="00A14241">
        <w:rPr>
          <w:rFonts w:ascii="Bookman Old Style" w:hAnsi="Bookman Old Style" w:cs="Times New Roman"/>
          <w:sz w:val="24"/>
          <w:szCs w:val="24"/>
        </w:rPr>
        <w:t xml:space="preserve">about getting the because we </w:t>
      </w:r>
      <w:r w:rsidR="00B63C6C" w:rsidRPr="00A14241">
        <w:rPr>
          <w:rFonts w:ascii="Bookman Old Style" w:hAnsi="Bookman Old Style" w:cs="Times New Roman"/>
          <w:sz w:val="24"/>
          <w:szCs w:val="24"/>
        </w:rPr>
        <w:t>thought about it as a social event wherein we could use people to come together with initiating a project, which is more volunteering, ba</w:t>
      </w:r>
      <w:r w:rsidR="0003399F" w:rsidRPr="00A14241">
        <w:rPr>
          <w:rFonts w:ascii="Bookman Old Style" w:hAnsi="Bookman Old Style" w:cs="Times New Roman"/>
          <w:sz w:val="24"/>
          <w:szCs w:val="24"/>
        </w:rPr>
        <w:t>sed on how she mentioned that, m</w:t>
      </w:r>
      <w:r w:rsidR="00B63C6C" w:rsidRPr="00A14241">
        <w:rPr>
          <w:rFonts w:ascii="Bookman Old Style" w:hAnsi="Bookman Old Style" w:cs="Times New Roman"/>
          <w:sz w:val="24"/>
          <w:szCs w:val="24"/>
        </w:rPr>
        <w:t>aybe we should look at all of these. She gave, she gave us basically good feedback as to where we should look at or what could help us in our project.</w:t>
      </w:r>
    </w:p>
    <w:p w14:paraId="2F5DE9D0" w14:textId="77777777" w:rsidR="005A7CB3" w:rsidRPr="00A14241" w:rsidRDefault="005A7CB3" w:rsidP="00A14241">
      <w:pPr>
        <w:spacing w:after="0" w:line="360" w:lineRule="auto"/>
        <w:jc w:val="both"/>
        <w:rPr>
          <w:rFonts w:ascii="Bookman Old Style" w:hAnsi="Bookman Old Style" w:cs="Times New Roman"/>
          <w:sz w:val="24"/>
          <w:szCs w:val="24"/>
        </w:rPr>
      </w:pPr>
    </w:p>
    <w:p w14:paraId="40DF9280" w14:textId="65A3B7DF" w:rsidR="005A7CB3"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B63C6C" w:rsidRPr="00A14241">
        <w:rPr>
          <w:rFonts w:ascii="Bookman Old Style" w:hAnsi="Bookman Old Style" w:cs="Times New Roman"/>
          <w:b/>
          <w:sz w:val="24"/>
          <w:szCs w:val="24"/>
        </w:rPr>
        <w:t xml:space="preserve"> </w:t>
      </w:r>
    </w:p>
    <w:p w14:paraId="5C040C58" w14:textId="77777777" w:rsidR="0003399F" w:rsidRPr="00A14241" w:rsidRDefault="00B63C6C"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 xml:space="preserve">When I mentioned soft skills, did you find any challenges like communication challenges? </w:t>
      </w:r>
    </w:p>
    <w:p w14:paraId="225A6FA0" w14:textId="77777777" w:rsidR="0003399F" w:rsidRPr="00A14241" w:rsidRDefault="0003399F" w:rsidP="00A14241">
      <w:pPr>
        <w:spacing w:after="0" w:line="360" w:lineRule="auto"/>
        <w:jc w:val="both"/>
        <w:rPr>
          <w:rFonts w:ascii="Bookman Old Style" w:hAnsi="Bookman Old Style" w:cs="Times New Roman"/>
          <w:sz w:val="24"/>
          <w:szCs w:val="24"/>
        </w:rPr>
      </w:pPr>
    </w:p>
    <w:p w14:paraId="027916EF" w14:textId="671667E6" w:rsidR="0003399F"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lastRenderedPageBreak/>
        <w:t>Interviewee 1</w:t>
      </w:r>
      <w:r w:rsidR="0003399F" w:rsidRPr="00A14241">
        <w:rPr>
          <w:rFonts w:ascii="Bookman Old Style" w:hAnsi="Bookman Old Style" w:cs="Times New Roman"/>
          <w:b/>
          <w:sz w:val="24"/>
          <w:szCs w:val="24"/>
        </w:rPr>
        <w:t xml:space="preserve">  </w:t>
      </w:r>
    </w:p>
    <w:p w14:paraId="7A717F13" w14:textId="77777777" w:rsidR="0003399F" w:rsidRPr="00A14241" w:rsidRDefault="0003399F"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Not as such, nothing.</w:t>
      </w:r>
    </w:p>
    <w:p w14:paraId="6F24FB35" w14:textId="77777777" w:rsidR="0003399F" w:rsidRPr="00A14241" w:rsidRDefault="0003399F" w:rsidP="00A14241">
      <w:pPr>
        <w:spacing w:after="0" w:line="360" w:lineRule="auto"/>
        <w:jc w:val="both"/>
        <w:rPr>
          <w:rFonts w:ascii="Bookman Old Style" w:hAnsi="Bookman Old Style" w:cs="Times New Roman"/>
          <w:sz w:val="24"/>
          <w:szCs w:val="24"/>
        </w:rPr>
      </w:pPr>
    </w:p>
    <w:p w14:paraId="78C60208" w14:textId="12AD86D6" w:rsidR="0003399F"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p>
    <w:p w14:paraId="5F48EEC1" w14:textId="77777777" w:rsidR="0003399F" w:rsidRPr="00A14241" w:rsidRDefault="00B63C6C"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 xml:space="preserve">Like writing emails, for instance? </w:t>
      </w:r>
    </w:p>
    <w:p w14:paraId="0BFC5A14" w14:textId="77777777" w:rsidR="0003399F" w:rsidRPr="00A14241" w:rsidRDefault="0003399F" w:rsidP="00A14241">
      <w:pPr>
        <w:spacing w:after="0" w:line="360" w:lineRule="auto"/>
        <w:jc w:val="both"/>
        <w:rPr>
          <w:rFonts w:ascii="Bookman Old Style" w:hAnsi="Bookman Old Style" w:cs="Times New Roman"/>
          <w:sz w:val="24"/>
          <w:szCs w:val="24"/>
        </w:rPr>
      </w:pPr>
    </w:p>
    <w:p w14:paraId="6B185D52" w14:textId="562AB265" w:rsidR="0003399F"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03399F" w:rsidRPr="00A14241">
        <w:rPr>
          <w:rFonts w:ascii="Bookman Old Style" w:hAnsi="Bookman Old Style" w:cs="Times New Roman"/>
          <w:b/>
          <w:sz w:val="24"/>
          <w:szCs w:val="24"/>
        </w:rPr>
        <w:t xml:space="preserve">  </w:t>
      </w:r>
    </w:p>
    <w:p w14:paraId="20C10B80" w14:textId="77777777" w:rsidR="0003399F" w:rsidRPr="00A14241" w:rsidRDefault="0003399F"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No, I don't think</w:t>
      </w:r>
      <w:r w:rsidR="00B63C6C" w:rsidRPr="00A14241">
        <w:rPr>
          <w:rFonts w:ascii="Bookman Old Style" w:hAnsi="Bookman Old Style" w:cs="Times New Roman"/>
          <w:sz w:val="24"/>
          <w:szCs w:val="24"/>
        </w:rPr>
        <w:t xml:space="preserve"> that was a problem. </w:t>
      </w:r>
    </w:p>
    <w:p w14:paraId="28E2F8F4" w14:textId="77777777" w:rsidR="0003399F" w:rsidRPr="00A14241" w:rsidRDefault="0003399F" w:rsidP="00A14241">
      <w:pPr>
        <w:spacing w:after="0" w:line="360" w:lineRule="auto"/>
        <w:jc w:val="both"/>
        <w:rPr>
          <w:rFonts w:ascii="Bookman Old Style" w:hAnsi="Bookman Old Style" w:cs="Times New Roman"/>
          <w:sz w:val="24"/>
          <w:szCs w:val="24"/>
        </w:rPr>
      </w:pPr>
    </w:p>
    <w:p w14:paraId="26757F1C" w14:textId="634C7447" w:rsidR="0003399F"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p>
    <w:p w14:paraId="049A202E" w14:textId="77777777" w:rsidR="005A7CB3" w:rsidRPr="00A14241" w:rsidRDefault="00B63C6C"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Or collaborating now, not just with your team, but also with somebody else, which is external to the team? Did it help someh</w:t>
      </w:r>
      <w:r w:rsidR="0003399F" w:rsidRPr="00A14241">
        <w:rPr>
          <w:rFonts w:ascii="Bookman Old Style" w:hAnsi="Bookman Old Style" w:cs="Times New Roman"/>
          <w:sz w:val="24"/>
          <w:szCs w:val="24"/>
        </w:rPr>
        <w:t>ow o</w:t>
      </w:r>
      <w:r w:rsidRPr="00A14241">
        <w:rPr>
          <w:rFonts w:ascii="Bookman Old Style" w:hAnsi="Bookman Old Style" w:cs="Times New Roman"/>
          <w:sz w:val="24"/>
          <w:szCs w:val="24"/>
        </w:rPr>
        <w:t xml:space="preserve">r did you find challenges? </w:t>
      </w:r>
    </w:p>
    <w:p w14:paraId="27D1315F" w14:textId="77777777" w:rsidR="0003399F" w:rsidRPr="00A14241" w:rsidRDefault="0003399F" w:rsidP="00A14241">
      <w:pPr>
        <w:spacing w:after="0" w:line="360" w:lineRule="auto"/>
        <w:jc w:val="both"/>
        <w:rPr>
          <w:rFonts w:ascii="Bookman Old Style" w:hAnsi="Bookman Old Style" w:cs="Times New Roman"/>
          <w:sz w:val="24"/>
          <w:szCs w:val="24"/>
        </w:rPr>
      </w:pPr>
    </w:p>
    <w:p w14:paraId="1F5FC6E1" w14:textId="18DCA779" w:rsidR="005A7CB3"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B63C6C" w:rsidRPr="00A14241">
        <w:rPr>
          <w:rFonts w:ascii="Bookman Old Style" w:hAnsi="Bookman Old Style" w:cs="Times New Roman"/>
          <w:b/>
          <w:sz w:val="24"/>
          <w:szCs w:val="24"/>
        </w:rPr>
        <w:t xml:space="preserve">  </w:t>
      </w:r>
    </w:p>
    <w:p w14:paraId="385D7683" w14:textId="77777777" w:rsidR="005A7CB3" w:rsidRPr="00A14241" w:rsidRDefault="0003399F"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 xml:space="preserve">No, </w:t>
      </w:r>
      <w:r w:rsidR="00B63C6C" w:rsidRPr="00A14241">
        <w:rPr>
          <w:rFonts w:ascii="Bookman Old Style" w:hAnsi="Bookman Old Style" w:cs="Times New Roman"/>
          <w:sz w:val="24"/>
          <w:szCs w:val="24"/>
        </w:rPr>
        <w:t>I don't think we had any challenges with that. I think that was pretty straightforward. We</w:t>
      </w:r>
      <w:r w:rsidRPr="00A14241">
        <w:rPr>
          <w:rFonts w:ascii="Bookman Old Style" w:hAnsi="Bookman Old Style" w:cs="Times New Roman"/>
          <w:sz w:val="24"/>
          <w:szCs w:val="24"/>
        </w:rPr>
        <w:t xml:space="preserve"> knew what we had to speak</w:t>
      </w:r>
      <w:r w:rsidR="00B63C6C" w:rsidRPr="00A14241">
        <w:rPr>
          <w:rFonts w:ascii="Bookman Old Style" w:hAnsi="Bookman Old Style" w:cs="Times New Roman"/>
          <w:sz w:val="24"/>
          <w:szCs w:val="24"/>
        </w:rPr>
        <w:t xml:space="preserve"> and we had assigned one person to have that whole.</w:t>
      </w:r>
    </w:p>
    <w:p w14:paraId="74985215" w14:textId="77777777" w:rsidR="005A7CB3" w:rsidRPr="00A14241" w:rsidRDefault="005A7CB3" w:rsidP="00A14241">
      <w:pPr>
        <w:spacing w:after="0" w:line="360" w:lineRule="auto"/>
        <w:jc w:val="both"/>
        <w:rPr>
          <w:rFonts w:ascii="Bookman Old Style" w:hAnsi="Bookman Old Style" w:cs="Times New Roman"/>
          <w:sz w:val="24"/>
          <w:szCs w:val="24"/>
        </w:rPr>
      </w:pPr>
    </w:p>
    <w:p w14:paraId="1291EF4F" w14:textId="64C3EB90" w:rsidR="0003399F"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B63C6C" w:rsidRPr="00A14241">
        <w:rPr>
          <w:rFonts w:ascii="Bookman Old Style" w:hAnsi="Bookman Old Style" w:cs="Times New Roman"/>
          <w:b/>
          <w:sz w:val="24"/>
          <w:szCs w:val="24"/>
        </w:rPr>
        <w:t xml:space="preserve"> </w:t>
      </w:r>
    </w:p>
    <w:p w14:paraId="039670F6" w14:textId="77777777" w:rsidR="005A7CB3" w:rsidRPr="00A14241" w:rsidRDefault="0003399F"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D</w:t>
      </w:r>
      <w:r w:rsidR="00B63C6C" w:rsidRPr="00A14241">
        <w:rPr>
          <w:rFonts w:ascii="Bookman Old Style" w:hAnsi="Bookman Old Style" w:cs="Times New Roman"/>
          <w:sz w:val="24"/>
          <w:szCs w:val="24"/>
        </w:rPr>
        <w:t>id you have to negotiate some things or</w:t>
      </w:r>
      <w:r w:rsidRPr="00A14241">
        <w:rPr>
          <w:rFonts w:ascii="Bookman Old Style" w:hAnsi="Bookman Old Style" w:cs="Times New Roman"/>
          <w:sz w:val="24"/>
          <w:szCs w:val="24"/>
        </w:rPr>
        <w:t xml:space="preserve"> not?</w:t>
      </w:r>
    </w:p>
    <w:p w14:paraId="3D7836E1" w14:textId="77777777" w:rsidR="005A7CB3" w:rsidRPr="00A14241" w:rsidRDefault="005A7CB3" w:rsidP="00A14241">
      <w:pPr>
        <w:spacing w:after="0" w:line="360" w:lineRule="auto"/>
        <w:jc w:val="both"/>
        <w:rPr>
          <w:rFonts w:ascii="Bookman Old Style" w:hAnsi="Bookman Old Style" w:cs="Times New Roman"/>
          <w:sz w:val="24"/>
          <w:szCs w:val="24"/>
        </w:rPr>
      </w:pPr>
    </w:p>
    <w:p w14:paraId="47DE2157" w14:textId="129AC468" w:rsidR="005A7CB3"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B63C6C" w:rsidRPr="00A14241">
        <w:rPr>
          <w:rFonts w:ascii="Bookman Old Style" w:hAnsi="Bookman Old Style" w:cs="Times New Roman"/>
          <w:b/>
          <w:sz w:val="24"/>
          <w:szCs w:val="24"/>
        </w:rPr>
        <w:t xml:space="preserve">  </w:t>
      </w:r>
    </w:p>
    <w:p w14:paraId="2FB1EB03" w14:textId="77777777" w:rsidR="005A7CB3" w:rsidRPr="00A14241" w:rsidRDefault="00B63C6C"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We did no</w:t>
      </w:r>
      <w:r w:rsidR="0003399F" w:rsidRPr="00A14241">
        <w:rPr>
          <w:rFonts w:ascii="Bookman Old Style" w:hAnsi="Bookman Old Style" w:cs="Times New Roman"/>
          <w:sz w:val="24"/>
          <w:szCs w:val="24"/>
        </w:rPr>
        <w:t>t have to do any negotiations, b</w:t>
      </w:r>
      <w:r w:rsidRPr="00A14241">
        <w:rPr>
          <w:rFonts w:ascii="Bookman Old Style" w:hAnsi="Bookman Old Style" w:cs="Times New Roman"/>
          <w:sz w:val="24"/>
          <w:szCs w:val="24"/>
        </w:rPr>
        <w:t>ecause</w:t>
      </w:r>
    </w:p>
    <w:p w14:paraId="579194DA" w14:textId="77777777" w:rsidR="005A7CB3" w:rsidRPr="00A14241" w:rsidRDefault="005A7CB3" w:rsidP="00A14241">
      <w:pPr>
        <w:spacing w:after="0" w:line="360" w:lineRule="auto"/>
        <w:jc w:val="both"/>
        <w:rPr>
          <w:rFonts w:ascii="Bookman Old Style" w:hAnsi="Bookman Old Style" w:cs="Times New Roman"/>
          <w:sz w:val="24"/>
          <w:szCs w:val="24"/>
        </w:rPr>
      </w:pPr>
    </w:p>
    <w:p w14:paraId="070842F8" w14:textId="2E5A1361" w:rsidR="005A7CB3"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B63C6C" w:rsidRPr="00A14241">
        <w:rPr>
          <w:rFonts w:ascii="Bookman Old Style" w:hAnsi="Bookman Old Style" w:cs="Times New Roman"/>
          <w:b/>
          <w:sz w:val="24"/>
          <w:szCs w:val="24"/>
        </w:rPr>
        <w:t xml:space="preserve"> </w:t>
      </w:r>
    </w:p>
    <w:p w14:paraId="62FDDA6A" w14:textId="77777777" w:rsidR="005A7CB3" w:rsidRPr="00A14241" w:rsidRDefault="0003399F"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Regarding</w:t>
      </w:r>
      <w:r w:rsidR="00B63C6C" w:rsidRPr="00A14241">
        <w:rPr>
          <w:rFonts w:ascii="Bookman Old Style" w:hAnsi="Bookman Old Style" w:cs="Times New Roman"/>
          <w:sz w:val="24"/>
          <w:szCs w:val="24"/>
        </w:rPr>
        <w:t xml:space="preserve"> the technical aspects, the technical skills, since you also have a technical background in general, do you think this boot</w:t>
      </w:r>
      <w:r w:rsidRPr="00A14241">
        <w:rPr>
          <w:rFonts w:ascii="Bookman Old Style" w:hAnsi="Bookman Old Style" w:cs="Times New Roman"/>
          <w:sz w:val="24"/>
          <w:szCs w:val="24"/>
        </w:rPr>
        <w:t xml:space="preserve"> </w:t>
      </w:r>
      <w:r w:rsidR="00B63C6C" w:rsidRPr="00A14241">
        <w:rPr>
          <w:rFonts w:ascii="Bookman Old Style" w:hAnsi="Bookman Old Style" w:cs="Times New Roman"/>
          <w:sz w:val="24"/>
          <w:szCs w:val="24"/>
        </w:rPr>
        <w:t>camp contributed somehow to your previous knowl</w:t>
      </w:r>
      <w:r w:rsidRPr="00A14241">
        <w:rPr>
          <w:rFonts w:ascii="Bookman Old Style" w:hAnsi="Bookman Old Style" w:cs="Times New Roman"/>
          <w:sz w:val="24"/>
          <w:szCs w:val="24"/>
        </w:rPr>
        <w:t>edge in the technical aspects or was it not like, neutral?</w:t>
      </w:r>
      <w:r w:rsidR="00B63C6C" w:rsidRPr="00A14241">
        <w:rPr>
          <w:rFonts w:ascii="Bookman Old Style" w:hAnsi="Bookman Old Style" w:cs="Times New Roman"/>
          <w:sz w:val="24"/>
          <w:szCs w:val="24"/>
        </w:rPr>
        <w:t xml:space="preserve"> Based on your computer science background, did you learn something new, </w:t>
      </w:r>
      <w:r w:rsidRPr="00A14241">
        <w:rPr>
          <w:rFonts w:ascii="Bookman Old Style" w:hAnsi="Bookman Old Style" w:cs="Times New Roman"/>
          <w:sz w:val="24"/>
          <w:szCs w:val="24"/>
        </w:rPr>
        <w:t xml:space="preserve">did you </w:t>
      </w:r>
      <w:r w:rsidR="00B63C6C" w:rsidRPr="00A14241">
        <w:rPr>
          <w:rFonts w:ascii="Bookman Old Style" w:hAnsi="Bookman Old Style" w:cs="Times New Roman"/>
          <w:sz w:val="24"/>
          <w:szCs w:val="24"/>
        </w:rPr>
        <w:t>perceive some differences in</w:t>
      </w:r>
      <w:r w:rsidRPr="00A14241">
        <w:rPr>
          <w:rFonts w:ascii="Bookman Old Style" w:hAnsi="Bookman Old Style" w:cs="Times New Roman"/>
          <w:sz w:val="24"/>
          <w:szCs w:val="24"/>
        </w:rPr>
        <w:t xml:space="preserve"> your technical aspects </w:t>
      </w:r>
      <w:r w:rsidR="00B63C6C" w:rsidRPr="00A14241">
        <w:rPr>
          <w:rFonts w:ascii="Bookman Old Style" w:hAnsi="Bookman Old Style" w:cs="Times New Roman"/>
          <w:sz w:val="24"/>
          <w:szCs w:val="24"/>
        </w:rPr>
        <w:t>regarding developing this project, etc.</w:t>
      </w:r>
    </w:p>
    <w:p w14:paraId="3FB108CC" w14:textId="77777777" w:rsidR="005A7CB3" w:rsidRPr="00A14241" w:rsidRDefault="005A7CB3" w:rsidP="00A14241">
      <w:pPr>
        <w:spacing w:after="0" w:line="360" w:lineRule="auto"/>
        <w:jc w:val="both"/>
        <w:rPr>
          <w:rFonts w:ascii="Bookman Old Style" w:hAnsi="Bookman Old Style" w:cs="Times New Roman"/>
          <w:sz w:val="24"/>
          <w:szCs w:val="24"/>
        </w:rPr>
      </w:pPr>
    </w:p>
    <w:p w14:paraId="05AB505B" w14:textId="440BC063" w:rsidR="005A7CB3"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lastRenderedPageBreak/>
        <w:t>Interviewee 1</w:t>
      </w:r>
      <w:r w:rsidR="00B63C6C" w:rsidRPr="00A14241">
        <w:rPr>
          <w:rFonts w:ascii="Bookman Old Style" w:hAnsi="Bookman Old Style" w:cs="Times New Roman"/>
          <w:b/>
          <w:sz w:val="24"/>
          <w:szCs w:val="24"/>
        </w:rPr>
        <w:t xml:space="preserve">  </w:t>
      </w:r>
    </w:p>
    <w:p w14:paraId="18366929" w14:textId="4B3C8626" w:rsidR="005A7CB3" w:rsidRPr="002650BF" w:rsidRDefault="00B63C6C" w:rsidP="00A14241">
      <w:pPr>
        <w:spacing w:after="0" w:line="360" w:lineRule="auto"/>
        <w:jc w:val="both"/>
        <w:rPr>
          <w:rFonts w:ascii="Bookman Old Style" w:hAnsi="Bookman Old Style" w:cs="Times New Roman"/>
          <w:sz w:val="24"/>
          <w:szCs w:val="24"/>
          <w:lang w:val="en-NO"/>
        </w:rPr>
      </w:pPr>
      <w:r w:rsidRPr="00A14241">
        <w:rPr>
          <w:rFonts w:ascii="Bookman Old Style" w:hAnsi="Bookman Old Style" w:cs="Times New Roman"/>
          <w:sz w:val="24"/>
          <w:szCs w:val="24"/>
        </w:rPr>
        <w:t>I don't know if I c</w:t>
      </w:r>
      <w:r w:rsidR="0003399F" w:rsidRPr="00A14241">
        <w:rPr>
          <w:rFonts w:ascii="Bookman Old Style" w:hAnsi="Bookman Old Style" w:cs="Times New Roman"/>
          <w:sz w:val="24"/>
          <w:szCs w:val="24"/>
        </w:rPr>
        <w:t>an say that. This might</w:t>
      </w:r>
      <w:r w:rsidRPr="00A14241">
        <w:rPr>
          <w:rFonts w:ascii="Bookman Old Style" w:hAnsi="Bookman Old Style" w:cs="Times New Roman"/>
          <w:sz w:val="24"/>
          <w:szCs w:val="24"/>
        </w:rPr>
        <w:t xml:space="preserve"> not be to a very large extent may</w:t>
      </w:r>
      <w:r w:rsidR="0003399F" w:rsidRPr="00A14241">
        <w:rPr>
          <w:rFonts w:ascii="Bookman Old Style" w:hAnsi="Bookman Old Style" w:cs="Times New Roman"/>
          <w:sz w:val="24"/>
          <w:szCs w:val="24"/>
        </w:rPr>
        <w:t xml:space="preserve">be, like, it would be somewhat, </w:t>
      </w:r>
      <w:r w:rsidRPr="00A14241">
        <w:rPr>
          <w:rFonts w:ascii="Bookman Old Style" w:hAnsi="Bookman Old Style" w:cs="Times New Roman"/>
          <w:sz w:val="24"/>
          <w:szCs w:val="24"/>
        </w:rPr>
        <w:t>maybe, but no, I cannot say it was a very large impact on my technical.</w:t>
      </w:r>
      <w:r w:rsidR="002650BF">
        <w:rPr>
          <w:rFonts w:ascii="Bookman Old Style" w:hAnsi="Bookman Old Style" w:cs="Times New Roman"/>
          <w:sz w:val="24"/>
          <w:szCs w:val="24"/>
        </w:rPr>
        <w:t xml:space="preserve"> </w:t>
      </w:r>
      <w:r w:rsidR="002650BF" w:rsidRPr="002650BF">
        <w:rPr>
          <w:rFonts w:ascii="Bookman Old Style" w:hAnsi="Bookman Old Style" w:cs="Times New Roman"/>
          <w:sz w:val="24"/>
          <w:szCs w:val="24"/>
        </w:rPr>
        <w:t>Each of us brings our own previous work experiences and technical skills into use for developing the project</w:t>
      </w:r>
      <w:r w:rsidR="002650BF">
        <w:rPr>
          <w:rFonts w:ascii="Bookman Old Style" w:hAnsi="Bookman Old Style" w:cs="Times New Roman"/>
          <w:sz w:val="24"/>
          <w:szCs w:val="24"/>
        </w:rPr>
        <w:t>.</w:t>
      </w:r>
    </w:p>
    <w:p w14:paraId="7A6D02E9" w14:textId="77777777" w:rsidR="005A7CB3" w:rsidRPr="00A14241" w:rsidRDefault="005A7CB3" w:rsidP="00A14241">
      <w:pPr>
        <w:spacing w:after="0" w:line="360" w:lineRule="auto"/>
        <w:jc w:val="both"/>
        <w:rPr>
          <w:rFonts w:ascii="Bookman Old Style" w:hAnsi="Bookman Old Style" w:cs="Times New Roman"/>
          <w:sz w:val="24"/>
          <w:szCs w:val="24"/>
        </w:rPr>
      </w:pPr>
    </w:p>
    <w:p w14:paraId="4315AD9D" w14:textId="13F3AFC8" w:rsidR="005A7CB3"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B63C6C" w:rsidRPr="00A14241">
        <w:rPr>
          <w:rFonts w:ascii="Bookman Old Style" w:hAnsi="Bookman Old Style" w:cs="Times New Roman"/>
          <w:b/>
          <w:sz w:val="24"/>
          <w:szCs w:val="24"/>
        </w:rPr>
        <w:t xml:space="preserve"> </w:t>
      </w:r>
    </w:p>
    <w:p w14:paraId="31B23B60" w14:textId="77777777" w:rsidR="005A7CB3" w:rsidRPr="00A14241" w:rsidRDefault="00B63C6C"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So did you rely more on your previous experience?</w:t>
      </w:r>
    </w:p>
    <w:p w14:paraId="1D9C9576" w14:textId="77777777" w:rsidR="005A7CB3" w:rsidRPr="00A14241" w:rsidRDefault="005A7CB3" w:rsidP="00A14241">
      <w:pPr>
        <w:spacing w:after="0" w:line="360" w:lineRule="auto"/>
        <w:jc w:val="both"/>
        <w:rPr>
          <w:rFonts w:ascii="Bookman Old Style" w:hAnsi="Bookman Old Style" w:cs="Times New Roman"/>
          <w:sz w:val="24"/>
          <w:szCs w:val="24"/>
        </w:rPr>
      </w:pPr>
    </w:p>
    <w:p w14:paraId="1B1EA391" w14:textId="69538D56" w:rsidR="005A7CB3"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B63C6C" w:rsidRPr="00A14241">
        <w:rPr>
          <w:rFonts w:ascii="Bookman Old Style" w:hAnsi="Bookman Old Style" w:cs="Times New Roman"/>
          <w:b/>
          <w:sz w:val="24"/>
          <w:szCs w:val="24"/>
        </w:rPr>
        <w:t xml:space="preserve">  </w:t>
      </w:r>
    </w:p>
    <w:p w14:paraId="0175A109" w14:textId="77777777" w:rsidR="005A7CB3" w:rsidRPr="00A14241" w:rsidRDefault="0003399F"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 xml:space="preserve">Yeah. </w:t>
      </w:r>
      <w:r w:rsidR="00B63C6C" w:rsidRPr="00A14241">
        <w:rPr>
          <w:rFonts w:ascii="Bookman Old Style" w:hAnsi="Bookman Old Style" w:cs="Times New Roman"/>
          <w:sz w:val="24"/>
          <w:szCs w:val="24"/>
        </w:rPr>
        <w:t>Like</w:t>
      </w:r>
      <w:r w:rsidRPr="00A14241">
        <w:rPr>
          <w:rFonts w:ascii="Bookman Old Style" w:hAnsi="Bookman Old Style" w:cs="Times New Roman"/>
          <w:sz w:val="24"/>
          <w:szCs w:val="24"/>
        </w:rPr>
        <w:t>,</w:t>
      </w:r>
      <w:r w:rsidR="00B63C6C" w:rsidRPr="00A14241">
        <w:rPr>
          <w:rFonts w:ascii="Bookman Old Style" w:hAnsi="Bookman Old Style" w:cs="Times New Roman"/>
          <w:sz w:val="24"/>
          <w:szCs w:val="24"/>
        </w:rPr>
        <w:t xml:space="preserve"> I kind of knew some things or some concepts that were introduced? Yeah, it was good to know have some information, but it was not nothing to do with my technical. Like, I think it was more on theoretical background that I got information on versus technical because I don't think</w:t>
      </w:r>
      <w:r w:rsidRPr="00A14241">
        <w:rPr>
          <w:rFonts w:ascii="Bookman Old Style" w:hAnsi="Bookman Old Style" w:cs="Times New Roman"/>
          <w:sz w:val="24"/>
          <w:szCs w:val="24"/>
        </w:rPr>
        <w:t>, maybe, most software analysis skills, m</w:t>
      </w:r>
      <w:r w:rsidR="00B63C6C" w:rsidRPr="00A14241">
        <w:rPr>
          <w:rFonts w:ascii="Bookman Old Style" w:hAnsi="Bookman Old Style" w:cs="Times New Roman"/>
          <w:sz w:val="24"/>
          <w:szCs w:val="24"/>
        </w:rPr>
        <w:t>aybe that could be an area where I got some information, but not any technical skills as such.</w:t>
      </w:r>
    </w:p>
    <w:p w14:paraId="18AF81F5" w14:textId="77777777" w:rsidR="005A7CB3" w:rsidRPr="00A14241" w:rsidRDefault="005A7CB3" w:rsidP="00A14241">
      <w:pPr>
        <w:spacing w:after="0" w:line="360" w:lineRule="auto"/>
        <w:jc w:val="both"/>
        <w:rPr>
          <w:rFonts w:ascii="Bookman Old Style" w:hAnsi="Bookman Old Style" w:cs="Times New Roman"/>
          <w:sz w:val="24"/>
          <w:szCs w:val="24"/>
        </w:rPr>
      </w:pPr>
    </w:p>
    <w:p w14:paraId="20194383" w14:textId="724E70C5" w:rsidR="005A7CB3"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B63C6C" w:rsidRPr="00A14241">
        <w:rPr>
          <w:rFonts w:ascii="Bookman Old Style" w:hAnsi="Bookman Old Style" w:cs="Times New Roman"/>
          <w:b/>
          <w:sz w:val="24"/>
          <w:szCs w:val="24"/>
        </w:rPr>
        <w:t xml:space="preserve"> </w:t>
      </w:r>
    </w:p>
    <w:p w14:paraId="043FBDB7" w14:textId="77777777" w:rsidR="005A7CB3" w:rsidRPr="00A14241" w:rsidRDefault="00B63C6C"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And how about project management</w:t>
      </w:r>
      <w:r w:rsidR="0003399F" w:rsidRPr="00A14241">
        <w:rPr>
          <w:rFonts w:ascii="Bookman Old Style" w:hAnsi="Bookman Old Style" w:cs="Times New Roman"/>
          <w:sz w:val="24"/>
          <w:szCs w:val="24"/>
        </w:rPr>
        <w:t>,</w:t>
      </w:r>
      <w:r w:rsidRPr="00A14241">
        <w:rPr>
          <w:rFonts w:ascii="Bookman Old Style" w:hAnsi="Bookman Old Style" w:cs="Times New Roman"/>
          <w:sz w:val="24"/>
          <w:szCs w:val="24"/>
        </w:rPr>
        <w:t xml:space="preserve"> was it kind of influenced from this?</w:t>
      </w:r>
    </w:p>
    <w:p w14:paraId="1C5DCB65" w14:textId="77777777" w:rsidR="005A7CB3" w:rsidRPr="00A14241" w:rsidRDefault="005A7CB3" w:rsidP="00A14241">
      <w:pPr>
        <w:spacing w:after="0" w:line="360" w:lineRule="auto"/>
        <w:jc w:val="both"/>
        <w:rPr>
          <w:rFonts w:ascii="Bookman Old Style" w:hAnsi="Bookman Old Style" w:cs="Times New Roman"/>
          <w:sz w:val="24"/>
          <w:szCs w:val="24"/>
        </w:rPr>
      </w:pPr>
    </w:p>
    <w:p w14:paraId="55509C79" w14:textId="5B0A8B36" w:rsidR="005A7CB3"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B63C6C" w:rsidRPr="00A14241">
        <w:rPr>
          <w:rFonts w:ascii="Bookman Old Style" w:hAnsi="Bookman Old Style" w:cs="Times New Roman"/>
          <w:b/>
          <w:sz w:val="24"/>
          <w:szCs w:val="24"/>
        </w:rPr>
        <w:t xml:space="preserve">  </w:t>
      </w:r>
    </w:p>
    <w:p w14:paraId="108FA7B0" w14:textId="77777777" w:rsidR="005A7CB3" w:rsidRPr="00A14241" w:rsidRDefault="00B63C6C"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 xml:space="preserve">I've already had </w:t>
      </w:r>
      <w:r w:rsidR="0003399F" w:rsidRPr="00A14241">
        <w:rPr>
          <w:rFonts w:ascii="Bookman Old Style" w:hAnsi="Bookman Old Style" w:cs="Times New Roman"/>
          <w:sz w:val="24"/>
          <w:szCs w:val="24"/>
        </w:rPr>
        <w:t>previous</w:t>
      </w:r>
      <w:r w:rsidRPr="00A14241">
        <w:rPr>
          <w:rFonts w:ascii="Bookman Old Style" w:hAnsi="Bookman Old Style" w:cs="Times New Roman"/>
          <w:sz w:val="24"/>
          <w:szCs w:val="24"/>
        </w:rPr>
        <w:t xml:space="preserve"> experience in project managemen</w:t>
      </w:r>
      <w:r w:rsidR="0003399F" w:rsidRPr="00A14241">
        <w:rPr>
          <w:rFonts w:ascii="Bookman Old Style" w:hAnsi="Bookman Old Style" w:cs="Times New Roman"/>
          <w:sz w:val="24"/>
          <w:szCs w:val="24"/>
        </w:rPr>
        <w:t>t in my prior course, at NTNU, s</w:t>
      </w:r>
      <w:r w:rsidRPr="00A14241">
        <w:rPr>
          <w:rFonts w:ascii="Bookman Old Style" w:hAnsi="Bookman Old Style" w:cs="Times New Roman"/>
          <w:sz w:val="24"/>
          <w:szCs w:val="24"/>
        </w:rPr>
        <w:t>o I think I was already aware.</w:t>
      </w:r>
    </w:p>
    <w:p w14:paraId="7220BEEF" w14:textId="77777777" w:rsidR="005A7CB3" w:rsidRPr="00A14241" w:rsidRDefault="005A7CB3" w:rsidP="00A14241">
      <w:pPr>
        <w:spacing w:after="0" w:line="360" w:lineRule="auto"/>
        <w:jc w:val="both"/>
        <w:rPr>
          <w:rFonts w:ascii="Bookman Old Style" w:hAnsi="Bookman Old Style" w:cs="Times New Roman"/>
          <w:sz w:val="24"/>
          <w:szCs w:val="24"/>
        </w:rPr>
      </w:pPr>
    </w:p>
    <w:p w14:paraId="6D49D946" w14:textId="0238F163" w:rsidR="005A7CB3"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B63C6C" w:rsidRPr="00A14241">
        <w:rPr>
          <w:rFonts w:ascii="Bookman Old Style" w:hAnsi="Bookman Old Style" w:cs="Times New Roman"/>
          <w:b/>
          <w:sz w:val="24"/>
          <w:szCs w:val="24"/>
        </w:rPr>
        <w:t xml:space="preserve"> </w:t>
      </w:r>
    </w:p>
    <w:p w14:paraId="45213569" w14:textId="77777777" w:rsidR="005A7CB3" w:rsidRPr="00A14241" w:rsidRDefault="00B63C6C"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So the stakeholder didn't</w:t>
      </w:r>
      <w:r w:rsidR="0003399F" w:rsidRPr="00A14241">
        <w:rPr>
          <w:rFonts w:ascii="Bookman Old Style" w:hAnsi="Bookman Old Style" w:cs="Times New Roman"/>
          <w:sz w:val="24"/>
          <w:szCs w:val="24"/>
        </w:rPr>
        <w:t xml:space="preserve"> or did it?</w:t>
      </w:r>
    </w:p>
    <w:p w14:paraId="260AD50A" w14:textId="77777777" w:rsidR="0003399F" w:rsidRPr="00A14241" w:rsidRDefault="0003399F" w:rsidP="00A14241">
      <w:pPr>
        <w:spacing w:after="0" w:line="360" w:lineRule="auto"/>
        <w:jc w:val="both"/>
        <w:rPr>
          <w:rFonts w:ascii="Bookman Old Style" w:hAnsi="Bookman Old Style" w:cs="Times New Roman"/>
          <w:sz w:val="24"/>
          <w:szCs w:val="24"/>
        </w:rPr>
      </w:pPr>
    </w:p>
    <w:p w14:paraId="089B9696" w14:textId="09E6E1D4" w:rsidR="005A7CB3"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B63C6C" w:rsidRPr="00A14241">
        <w:rPr>
          <w:rFonts w:ascii="Bookman Old Style" w:hAnsi="Bookman Old Style" w:cs="Times New Roman"/>
          <w:b/>
          <w:sz w:val="24"/>
          <w:szCs w:val="24"/>
        </w:rPr>
        <w:t xml:space="preserve">  </w:t>
      </w:r>
    </w:p>
    <w:p w14:paraId="53ECA393" w14:textId="77777777" w:rsidR="005A7CB3" w:rsidRPr="00A14241" w:rsidRDefault="00B63C6C"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 xml:space="preserve">Yeah. So yeah, so it was not much of a difference, because I think we had a course last semester, where customers have been project when we had a stakeholder and we all </w:t>
      </w:r>
      <w:r w:rsidRPr="00A14241">
        <w:rPr>
          <w:rFonts w:ascii="Bookman Old Style" w:hAnsi="Bookman Old Style" w:cs="Times New Roman"/>
          <w:sz w:val="24"/>
          <w:szCs w:val="24"/>
        </w:rPr>
        <w:lastRenderedPageBreak/>
        <w:t>do project manag</w:t>
      </w:r>
      <w:r w:rsidR="0003399F" w:rsidRPr="00A14241">
        <w:rPr>
          <w:rFonts w:ascii="Bookman Old Style" w:hAnsi="Bookman Old Style" w:cs="Times New Roman"/>
          <w:sz w:val="24"/>
          <w:szCs w:val="24"/>
        </w:rPr>
        <w:t>ement, I think over there, we</w:t>
      </w:r>
      <w:r w:rsidRPr="00A14241">
        <w:rPr>
          <w:rFonts w:ascii="Bookman Old Style" w:hAnsi="Bookman Old Style" w:cs="Times New Roman"/>
          <w:sz w:val="24"/>
          <w:szCs w:val="24"/>
        </w:rPr>
        <w:t xml:space="preserve"> have kind of gone through the whole process of making a project plan developing a gi</w:t>
      </w:r>
      <w:r w:rsidR="0003399F" w:rsidRPr="00A14241">
        <w:rPr>
          <w:rFonts w:ascii="Bookman Old Style" w:hAnsi="Bookman Old Style" w:cs="Times New Roman"/>
          <w:sz w:val="24"/>
          <w:szCs w:val="24"/>
        </w:rPr>
        <w:t>ant modules or developing.</w:t>
      </w:r>
    </w:p>
    <w:p w14:paraId="384C2940" w14:textId="77777777" w:rsidR="005A7CB3" w:rsidRPr="00A14241" w:rsidRDefault="005A7CB3" w:rsidP="00A14241">
      <w:pPr>
        <w:spacing w:after="0" w:line="360" w:lineRule="auto"/>
        <w:jc w:val="both"/>
        <w:rPr>
          <w:rFonts w:ascii="Bookman Old Style" w:hAnsi="Bookman Old Style" w:cs="Times New Roman"/>
          <w:sz w:val="24"/>
          <w:szCs w:val="24"/>
        </w:rPr>
      </w:pPr>
    </w:p>
    <w:p w14:paraId="5CD756D6" w14:textId="23C8CB33" w:rsidR="005A7CB3"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B63C6C" w:rsidRPr="00A14241">
        <w:rPr>
          <w:rFonts w:ascii="Bookman Old Style" w:hAnsi="Bookman Old Style" w:cs="Times New Roman"/>
          <w:b/>
          <w:sz w:val="24"/>
          <w:szCs w:val="24"/>
        </w:rPr>
        <w:t xml:space="preserve"> </w:t>
      </w:r>
    </w:p>
    <w:p w14:paraId="4C2B40BC" w14:textId="77777777" w:rsidR="0003399F" w:rsidRPr="00A14241" w:rsidRDefault="0003399F"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So did you find any major change?</w:t>
      </w:r>
    </w:p>
    <w:p w14:paraId="325F42D7" w14:textId="77777777" w:rsidR="0003399F" w:rsidRPr="00A14241" w:rsidRDefault="0003399F" w:rsidP="00A14241">
      <w:pPr>
        <w:spacing w:after="0" w:line="360" w:lineRule="auto"/>
        <w:jc w:val="both"/>
        <w:rPr>
          <w:rFonts w:ascii="Bookman Old Style" w:hAnsi="Bookman Old Style" w:cs="Times New Roman"/>
          <w:sz w:val="24"/>
          <w:szCs w:val="24"/>
        </w:rPr>
      </w:pPr>
    </w:p>
    <w:p w14:paraId="0B940415" w14:textId="30329526" w:rsidR="0003399F"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03399F" w:rsidRPr="00A14241">
        <w:rPr>
          <w:rFonts w:ascii="Bookman Old Style" w:hAnsi="Bookman Old Style" w:cs="Times New Roman"/>
          <w:b/>
          <w:sz w:val="24"/>
          <w:szCs w:val="24"/>
        </w:rPr>
        <w:t xml:space="preserve">  </w:t>
      </w:r>
    </w:p>
    <w:p w14:paraId="486D422A" w14:textId="77777777" w:rsidR="0003399F" w:rsidRPr="00A14241" w:rsidRDefault="0003399F"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 xml:space="preserve">No </w:t>
      </w:r>
    </w:p>
    <w:p w14:paraId="2290295D" w14:textId="77777777" w:rsidR="0003399F" w:rsidRPr="00A14241" w:rsidRDefault="0003399F" w:rsidP="00A14241">
      <w:pPr>
        <w:spacing w:after="0" w:line="360" w:lineRule="auto"/>
        <w:jc w:val="both"/>
        <w:rPr>
          <w:rFonts w:ascii="Bookman Old Style" w:hAnsi="Bookman Old Style" w:cs="Times New Roman"/>
          <w:sz w:val="24"/>
          <w:szCs w:val="24"/>
        </w:rPr>
      </w:pPr>
    </w:p>
    <w:p w14:paraId="0F8FA20A" w14:textId="77777777" w:rsidR="0003399F" w:rsidRPr="00A14241" w:rsidRDefault="0003399F"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b/>
          <w:sz w:val="24"/>
          <w:szCs w:val="24"/>
        </w:rPr>
        <w:t>Speaker: 1</w:t>
      </w:r>
    </w:p>
    <w:p w14:paraId="14481787" w14:textId="77777777" w:rsidR="005A7CB3" w:rsidRPr="00A14241" w:rsidRDefault="00B63C6C"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So summing up these three concepts, saying technical, soft skills and</w:t>
      </w:r>
      <w:r w:rsidR="0003399F" w:rsidRPr="00A14241">
        <w:rPr>
          <w:rFonts w:ascii="Bookman Old Style" w:hAnsi="Bookman Old Style" w:cs="Times New Roman"/>
          <w:sz w:val="24"/>
          <w:szCs w:val="24"/>
        </w:rPr>
        <w:t xml:space="preserve"> project management skills, w</w:t>
      </w:r>
      <w:r w:rsidRPr="00A14241">
        <w:rPr>
          <w:rFonts w:ascii="Bookman Old Style" w:hAnsi="Bookman Old Style" w:cs="Times New Roman"/>
          <w:sz w:val="24"/>
          <w:szCs w:val="24"/>
        </w:rPr>
        <w:t>hich of these three, would you deem that you kind of learned a bit more about, like technical skills, soft skills</w:t>
      </w:r>
      <w:r w:rsidR="0003399F" w:rsidRPr="00A14241">
        <w:rPr>
          <w:rFonts w:ascii="Bookman Old Style" w:hAnsi="Bookman Old Style" w:cs="Times New Roman"/>
          <w:sz w:val="24"/>
          <w:szCs w:val="24"/>
        </w:rPr>
        <w:t xml:space="preserve"> or project management skills, s</w:t>
      </w:r>
      <w:r w:rsidRPr="00A14241">
        <w:rPr>
          <w:rFonts w:ascii="Bookman Old Style" w:hAnsi="Bookman Old Style" w:cs="Times New Roman"/>
          <w:sz w:val="24"/>
          <w:szCs w:val="24"/>
        </w:rPr>
        <w:t xml:space="preserve">o during this </w:t>
      </w:r>
      <w:r w:rsidR="0003399F" w:rsidRPr="00A14241">
        <w:rPr>
          <w:rFonts w:ascii="Bookman Old Style" w:hAnsi="Bookman Old Style" w:cs="Times New Roman"/>
          <w:sz w:val="24"/>
          <w:szCs w:val="24"/>
        </w:rPr>
        <w:t>[</w:t>
      </w:r>
      <w:r w:rsidR="0003399F" w:rsidRPr="00A14241">
        <w:rPr>
          <w:rFonts w:ascii="Bookman Old Style" w:hAnsi="Bookman Old Style" w:cs="Times New Roman"/>
          <w:sz w:val="24"/>
          <w:szCs w:val="24"/>
          <w:highlight w:val="yellow"/>
        </w:rPr>
        <w:t>unclear 10:51</w:t>
      </w:r>
      <w:r w:rsidR="0003399F" w:rsidRPr="00A14241">
        <w:rPr>
          <w:rFonts w:ascii="Bookman Old Style" w:hAnsi="Bookman Old Style" w:cs="Times New Roman"/>
          <w:sz w:val="24"/>
          <w:szCs w:val="24"/>
        </w:rPr>
        <w:t>]</w:t>
      </w:r>
    </w:p>
    <w:p w14:paraId="2CBB4ADE" w14:textId="77777777" w:rsidR="005A7CB3" w:rsidRPr="00A14241" w:rsidRDefault="005A7CB3" w:rsidP="00A14241">
      <w:pPr>
        <w:spacing w:after="0" w:line="360" w:lineRule="auto"/>
        <w:jc w:val="both"/>
        <w:rPr>
          <w:rFonts w:ascii="Bookman Old Style" w:hAnsi="Bookman Old Style" w:cs="Times New Roman"/>
          <w:sz w:val="24"/>
          <w:szCs w:val="24"/>
        </w:rPr>
      </w:pPr>
    </w:p>
    <w:p w14:paraId="283402AA" w14:textId="0C308822" w:rsidR="005A7CB3"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B63C6C" w:rsidRPr="00A14241">
        <w:rPr>
          <w:rFonts w:ascii="Bookman Old Style" w:hAnsi="Bookman Old Style" w:cs="Times New Roman"/>
          <w:b/>
          <w:sz w:val="24"/>
          <w:szCs w:val="24"/>
        </w:rPr>
        <w:t xml:space="preserve">  </w:t>
      </w:r>
    </w:p>
    <w:p w14:paraId="6E56E954" w14:textId="77777777" w:rsidR="0003399F" w:rsidRPr="00A14241" w:rsidRDefault="00B63C6C"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 xml:space="preserve">I would say, you know, I really liked that whole day we had when we had our pitching of ideas, when they spoke about </w:t>
      </w:r>
    </w:p>
    <w:p w14:paraId="174236DA" w14:textId="77777777" w:rsidR="0003399F" w:rsidRPr="00A14241" w:rsidRDefault="0003399F" w:rsidP="00A14241">
      <w:pPr>
        <w:spacing w:after="0" w:line="360" w:lineRule="auto"/>
        <w:jc w:val="both"/>
        <w:rPr>
          <w:rFonts w:ascii="Bookman Old Style" w:hAnsi="Bookman Old Style" w:cs="Times New Roman"/>
          <w:sz w:val="24"/>
          <w:szCs w:val="24"/>
        </w:rPr>
      </w:pPr>
    </w:p>
    <w:p w14:paraId="623EFC12" w14:textId="4423BAB9" w:rsidR="0003399F"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p>
    <w:p w14:paraId="25592531" w14:textId="77777777" w:rsidR="0003399F" w:rsidRPr="00A14241" w:rsidRDefault="0003399F"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What is pitching?</w:t>
      </w:r>
    </w:p>
    <w:p w14:paraId="67F49CCB" w14:textId="77777777" w:rsidR="0003399F" w:rsidRPr="00A14241" w:rsidRDefault="0003399F" w:rsidP="00A14241">
      <w:pPr>
        <w:spacing w:after="0" w:line="360" w:lineRule="auto"/>
        <w:jc w:val="both"/>
        <w:rPr>
          <w:rFonts w:ascii="Bookman Old Style" w:hAnsi="Bookman Old Style" w:cs="Times New Roman"/>
          <w:sz w:val="24"/>
          <w:szCs w:val="24"/>
        </w:rPr>
      </w:pPr>
    </w:p>
    <w:p w14:paraId="2E300957" w14:textId="75AF4202" w:rsidR="0003399F"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03399F" w:rsidRPr="00A14241">
        <w:rPr>
          <w:rFonts w:ascii="Bookman Old Style" w:hAnsi="Bookman Old Style" w:cs="Times New Roman"/>
          <w:b/>
          <w:sz w:val="24"/>
          <w:szCs w:val="24"/>
        </w:rPr>
        <w:t xml:space="preserve">  </w:t>
      </w:r>
    </w:p>
    <w:p w14:paraId="03E3102C" w14:textId="77777777" w:rsidR="005A7CB3" w:rsidRPr="00A14241" w:rsidRDefault="0003399F"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 xml:space="preserve">You remember when </w:t>
      </w:r>
      <w:r w:rsidR="00B63C6C" w:rsidRPr="00A14241">
        <w:rPr>
          <w:rFonts w:ascii="Bookman Old Style" w:hAnsi="Bookman Old Style" w:cs="Times New Roman"/>
          <w:sz w:val="24"/>
          <w:szCs w:val="24"/>
        </w:rPr>
        <w:t>she came, and she told us, the way she dissected the problem. I like the way she said that, how can you pitch to a particular stakeholder</w:t>
      </w:r>
      <w:r w:rsidRPr="00A14241">
        <w:rPr>
          <w:rFonts w:ascii="Bookman Old Style" w:hAnsi="Bookman Old Style" w:cs="Times New Roman"/>
          <w:sz w:val="24"/>
          <w:szCs w:val="24"/>
        </w:rPr>
        <w:t>, I think that was very nice,</w:t>
      </w:r>
      <w:r w:rsidR="00B63C6C" w:rsidRPr="00A14241">
        <w:rPr>
          <w:rFonts w:ascii="Bookman Old Style" w:hAnsi="Bookman Old Style" w:cs="Times New Roman"/>
          <w:sz w:val="24"/>
          <w:szCs w:val="24"/>
        </w:rPr>
        <w:t xml:space="preserve"> because I really enjoyed the way she broke down the problem to see the different angles as to how somebody </w:t>
      </w:r>
      <w:r w:rsidR="00EA4B9B" w:rsidRPr="00A14241">
        <w:rPr>
          <w:rFonts w:ascii="Bookman Old Style" w:hAnsi="Bookman Old Style" w:cs="Times New Roman"/>
          <w:sz w:val="24"/>
          <w:szCs w:val="24"/>
        </w:rPr>
        <w:t>else could perceive your idea a</w:t>
      </w:r>
      <w:r w:rsidR="00B63C6C" w:rsidRPr="00A14241">
        <w:rPr>
          <w:rFonts w:ascii="Bookman Old Style" w:hAnsi="Bookman Old Style" w:cs="Times New Roman"/>
          <w:sz w:val="24"/>
          <w:szCs w:val="24"/>
        </w:rPr>
        <w:t xml:space="preserve">nd I think that skill is </w:t>
      </w:r>
      <w:r w:rsidR="00EA4B9B" w:rsidRPr="00A14241">
        <w:rPr>
          <w:rFonts w:ascii="Bookman Old Style" w:hAnsi="Bookman Old Style" w:cs="Times New Roman"/>
          <w:sz w:val="24"/>
          <w:szCs w:val="24"/>
        </w:rPr>
        <w:t>something that I really liked and I learned.</w:t>
      </w:r>
      <w:r w:rsidR="00B63C6C" w:rsidRPr="00A14241">
        <w:rPr>
          <w:rFonts w:ascii="Bookman Old Style" w:hAnsi="Bookman Old Style" w:cs="Times New Roman"/>
          <w:sz w:val="24"/>
          <w:szCs w:val="24"/>
        </w:rPr>
        <w:t xml:space="preserve"> I think, even during a second boot camp, they there was the some phases, there will be some presentations that happened, which I think, gave me a little more of an analytical aspect, which I was looking for. So I think, some soft skills, basically, or maybe presentation wise, or structure wise, I </w:t>
      </w:r>
      <w:r w:rsidR="00B63C6C" w:rsidRPr="00A14241">
        <w:rPr>
          <w:rFonts w:ascii="Bookman Old Style" w:hAnsi="Bookman Old Style" w:cs="Times New Roman"/>
          <w:sz w:val="24"/>
          <w:szCs w:val="24"/>
        </w:rPr>
        <w:lastRenderedPageBreak/>
        <w:t>think I gained information as to, like, you kno</w:t>
      </w:r>
      <w:r w:rsidR="00EA4B9B" w:rsidRPr="00A14241">
        <w:rPr>
          <w:rFonts w:ascii="Bookman Old Style" w:hAnsi="Bookman Old Style" w:cs="Times New Roman"/>
          <w:sz w:val="24"/>
          <w:szCs w:val="24"/>
        </w:rPr>
        <w:t xml:space="preserve">w, an entrepreneurship or </w:t>
      </w:r>
      <w:r w:rsidR="00B63C6C" w:rsidRPr="00A14241">
        <w:rPr>
          <w:rFonts w:ascii="Bookman Old Style" w:hAnsi="Bookman Old Style" w:cs="Times New Roman"/>
          <w:sz w:val="24"/>
          <w:szCs w:val="24"/>
        </w:rPr>
        <w:t>like, looking at it in a different light as comparable a pitching</w:t>
      </w:r>
    </w:p>
    <w:p w14:paraId="38F018FD" w14:textId="77777777" w:rsidR="005A7CB3" w:rsidRPr="00A14241" w:rsidRDefault="005A7CB3" w:rsidP="00A14241">
      <w:pPr>
        <w:spacing w:after="0" w:line="360" w:lineRule="auto"/>
        <w:jc w:val="both"/>
        <w:rPr>
          <w:rFonts w:ascii="Bookman Old Style" w:hAnsi="Bookman Old Style" w:cs="Times New Roman"/>
          <w:sz w:val="24"/>
          <w:szCs w:val="24"/>
        </w:rPr>
      </w:pPr>
    </w:p>
    <w:p w14:paraId="6DFB73CE" w14:textId="23CC5CBE" w:rsidR="005A7CB3"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B63C6C" w:rsidRPr="00A14241">
        <w:rPr>
          <w:rFonts w:ascii="Bookman Old Style" w:hAnsi="Bookman Old Style" w:cs="Times New Roman"/>
          <w:b/>
          <w:sz w:val="24"/>
          <w:szCs w:val="24"/>
        </w:rPr>
        <w:t xml:space="preserve"> </w:t>
      </w:r>
    </w:p>
    <w:p w14:paraId="62969421" w14:textId="77777777" w:rsidR="005A7CB3" w:rsidRPr="00A14241" w:rsidRDefault="00EA4B9B"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w:t>
      </w:r>
      <w:r w:rsidRPr="00A14241">
        <w:rPr>
          <w:rFonts w:ascii="Bookman Old Style" w:hAnsi="Bookman Old Style" w:cs="Times New Roman"/>
          <w:sz w:val="24"/>
          <w:szCs w:val="24"/>
          <w:highlight w:val="yellow"/>
        </w:rPr>
        <w:t>cross talk 12:04</w:t>
      </w:r>
      <w:r w:rsidRPr="00A14241">
        <w:rPr>
          <w:rFonts w:ascii="Bookman Old Style" w:hAnsi="Bookman Old Style" w:cs="Times New Roman"/>
          <w:sz w:val="24"/>
          <w:szCs w:val="24"/>
        </w:rPr>
        <w:t xml:space="preserve">] </w:t>
      </w:r>
      <w:r w:rsidR="00B63C6C" w:rsidRPr="00A14241">
        <w:rPr>
          <w:rFonts w:ascii="Bookman Old Style" w:hAnsi="Bookman Old Style" w:cs="Times New Roman"/>
          <w:sz w:val="24"/>
          <w:szCs w:val="24"/>
        </w:rPr>
        <w:t>presen</w:t>
      </w:r>
      <w:r w:rsidRPr="00A14241">
        <w:rPr>
          <w:rFonts w:ascii="Bookman Old Style" w:hAnsi="Bookman Old Style" w:cs="Times New Roman"/>
          <w:sz w:val="24"/>
          <w:szCs w:val="24"/>
        </w:rPr>
        <w:t>tation for up in the last day a</w:t>
      </w:r>
      <w:r w:rsidR="00B63C6C" w:rsidRPr="00A14241">
        <w:rPr>
          <w:rFonts w:ascii="Bookman Old Style" w:hAnsi="Bookman Old Style" w:cs="Times New Roman"/>
          <w:sz w:val="24"/>
          <w:szCs w:val="24"/>
        </w:rPr>
        <w:t>nd it relates more to soft skills, how to present your project</w:t>
      </w:r>
      <w:r w:rsidRPr="00A14241">
        <w:rPr>
          <w:rFonts w:ascii="Bookman Old Style" w:hAnsi="Bookman Old Style" w:cs="Times New Roman"/>
          <w:sz w:val="24"/>
          <w:szCs w:val="24"/>
        </w:rPr>
        <w:t xml:space="preserve"> to a certain group of people b</w:t>
      </w:r>
      <w:r w:rsidR="00B63C6C" w:rsidRPr="00A14241">
        <w:rPr>
          <w:rFonts w:ascii="Bookman Old Style" w:hAnsi="Bookman Old Style" w:cs="Times New Roman"/>
          <w:sz w:val="24"/>
          <w:szCs w:val="24"/>
        </w:rPr>
        <w:t xml:space="preserve">ut I think it's interesting. How does this external funding possibilities that we will explore maybe later, kind of encourage you more to become more or less to become a change maker in the future? </w:t>
      </w:r>
      <w:r w:rsidRPr="00A14241">
        <w:rPr>
          <w:rFonts w:ascii="Bookman Old Style" w:hAnsi="Bookman Old Style" w:cs="Times New Roman"/>
          <w:sz w:val="24"/>
          <w:szCs w:val="24"/>
        </w:rPr>
        <w:t>Does</w:t>
      </w:r>
      <w:r w:rsidR="00B63C6C" w:rsidRPr="00A14241">
        <w:rPr>
          <w:rFonts w:ascii="Bookman Old Style" w:hAnsi="Bookman Old Style" w:cs="Times New Roman"/>
          <w:sz w:val="24"/>
          <w:szCs w:val="24"/>
        </w:rPr>
        <w:t xml:space="preserve"> it encourage you or</w:t>
      </w:r>
      <w:r w:rsidRPr="00A14241">
        <w:rPr>
          <w:rFonts w:ascii="Bookman Old Style" w:hAnsi="Bookman Old Style" w:cs="Times New Roman"/>
          <w:sz w:val="24"/>
          <w:szCs w:val="24"/>
        </w:rPr>
        <w:t>?</w:t>
      </w:r>
    </w:p>
    <w:p w14:paraId="45BD9E37" w14:textId="77777777" w:rsidR="005A7CB3" w:rsidRPr="00A14241" w:rsidRDefault="005A7CB3" w:rsidP="00A14241">
      <w:pPr>
        <w:spacing w:after="0" w:line="360" w:lineRule="auto"/>
        <w:jc w:val="both"/>
        <w:rPr>
          <w:rFonts w:ascii="Bookman Old Style" w:hAnsi="Bookman Old Style" w:cs="Times New Roman"/>
          <w:sz w:val="24"/>
          <w:szCs w:val="24"/>
        </w:rPr>
      </w:pPr>
    </w:p>
    <w:p w14:paraId="166B70DC" w14:textId="70A1EA34" w:rsidR="005A7CB3"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B63C6C" w:rsidRPr="00A14241">
        <w:rPr>
          <w:rFonts w:ascii="Bookman Old Style" w:hAnsi="Bookman Old Style" w:cs="Times New Roman"/>
          <w:b/>
          <w:sz w:val="24"/>
          <w:szCs w:val="24"/>
        </w:rPr>
        <w:t xml:space="preserve">  </w:t>
      </w:r>
    </w:p>
    <w:p w14:paraId="32D56956" w14:textId="77777777" w:rsidR="005A7CB3" w:rsidRPr="00A14241" w:rsidRDefault="00EA4B9B"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It’s</w:t>
      </w:r>
      <w:r w:rsidR="00B63C6C" w:rsidRPr="00A14241">
        <w:rPr>
          <w:rFonts w:ascii="Bookman Old Style" w:hAnsi="Bookman Old Style" w:cs="Times New Roman"/>
          <w:sz w:val="24"/>
          <w:szCs w:val="24"/>
        </w:rPr>
        <w:t xml:space="preserve"> good to know that there are all of these funding options that you can look for if you'r</w:t>
      </w:r>
      <w:r w:rsidRPr="00A14241">
        <w:rPr>
          <w:rFonts w:ascii="Bookman Old Style" w:hAnsi="Bookman Old Style" w:cs="Times New Roman"/>
          <w:sz w:val="24"/>
          <w:szCs w:val="24"/>
        </w:rPr>
        <w:t>e trying to be a change maker but the thing is that,</w:t>
      </w:r>
      <w:r w:rsidR="00B63C6C" w:rsidRPr="00A14241">
        <w:rPr>
          <w:rFonts w:ascii="Bookman Old Style" w:hAnsi="Bookman Old Style" w:cs="Times New Roman"/>
          <w:sz w:val="24"/>
          <w:szCs w:val="24"/>
        </w:rPr>
        <w:t xml:space="preserve"> I mean, from what you know, it takes ages, I will take so much time and effort for people to actually get there is that</w:t>
      </w:r>
      <w:r w:rsidRPr="00A14241">
        <w:rPr>
          <w:rFonts w:ascii="Bookman Old Style" w:hAnsi="Bookman Old Style" w:cs="Times New Roman"/>
          <w:sz w:val="24"/>
          <w:szCs w:val="24"/>
        </w:rPr>
        <w:t>,</w:t>
      </w:r>
      <w:r w:rsidR="00B63C6C" w:rsidRPr="00A14241">
        <w:rPr>
          <w:rFonts w:ascii="Bookman Old Style" w:hAnsi="Bookman Old Style" w:cs="Times New Roman"/>
          <w:sz w:val="24"/>
          <w:szCs w:val="24"/>
        </w:rPr>
        <w:t xml:space="preserve"> I think that whole phase where you need to know that what you're developing is really, of that value is I think going to a funding thing is t</w:t>
      </w:r>
      <w:r w:rsidRPr="00A14241">
        <w:rPr>
          <w:rFonts w:ascii="Bookman Old Style" w:hAnsi="Bookman Old Style" w:cs="Times New Roman"/>
          <w:sz w:val="24"/>
          <w:szCs w:val="24"/>
        </w:rPr>
        <w:t>oo early on in a phase, at least three months is</w:t>
      </w:r>
      <w:r w:rsidR="00B63C6C" w:rsidRPr="00A14241">
        <w:rPr>
          <w:rFonts w:ascii="Bookman Old Style" w:hAnsi="Bookman Old Style" w:cs="Times New Roman"/>
          <w:sz w:val="24"/>
          <w:szCs w:val="24"/>
        </w:rPr>
        <w:t xml:space="preserve"> not a good enough time to identify whether your project</w:t>
      </w:r>
    </w:p>
    <w:p w14:paraId="4036D1AC" w14:textId="77777777" w:rsidR="005A7CB3" w:rsidRPr="00A14241" w:rsidRDefault="005A7CB3" w:rsidP="00A14241">
      <w:pPr>
        <w:spacing w:after="0" w:line="360" w:lineRule="auto"/>
        <w:jc w:val="both"/>
        <w:rPr>
          <w:rFonts w:ascii="Bookman Old Style" w:hAnsi="Bookman Old Style" w:cs="Times New Roman"/>
          <w:sz w:val="24"/>
          <w:szCs w:val="24"/>
        </w:rPr>
      </w:pPr>
    </w:p>
    <w:p w14:paraId="12168DA0" w14:textId="37251F58" w:rsidR="005A7CB3"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B63C6C" w:rsidRPr="00A14241">
        <w:rPr>
          <w:rFonts w:ascii="Bookman Old Style" w:hAnsi="Bookman Old Style" w:cs="Times New Roman"/>
          <w:b/>
          <w:sz w:val="24"/>
          <w:szCs w:val="24"/>
        </w:rPr>
        <w:t xml:space="preserve"> </w:t>
      </w:r>
    </w:p>
    <w:p w14:paraId="0643FA50" w14:textId="77777777" w:rsidR="005A7CB3" w:rsidRPr="00A14241" w:rsidRDefault="00EA4B9B"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But to</w:t>
      </w:r>
      <w:r w:rsidR="00B63C6C" w:rsidRPr="00A14241">
        <w:rPr>
          <w:rFonts w:ascii="Bookman Old Style" w:hAnsi="Bookman Old Style" w:cs="Times New Roman"/>
          <w:sz w:val="24"/>
          <w:szCs w:val="24"/>
        </w:rPr>
        <w:t xml:space="preserve"> have this o</w:t>
      </w:r>
      <w:r w:rsidRPr="00A14241">
        <w:rPr>
          <w:rFonts w:ascii="Bookman Old Style" w:hAnsi="Bookman Old Style" w:cs="Times New Roman"/>
          <w:sz w:val="24"/>
          <w:szCs w:val="24"/>
        </w:rPr>
        <w:t xml:space="preserve">pportunity. </w:t>
      </w:r>
    </w:p>
    <w:p w14:paraId="78E6719A" w14:textId="77777777" w:rsidR="005A7CB3" w:rsidRPr="00A14241" w:rsidRDefault="005A7CB3" w:rsidP="00A14241">
      <w:pPr>
        <w:spacing w:after="0" w:line="360" w:lineRule="auto"/>
        <w:jc w:val="both"/>
        <w:rPr>
          <w:rFonts w:ascii="Bookman Old Style" w:hAnsi="Bookman Old Style" w:cs="Times New Roman"/>
          <w:sz w:val="24"/>
          <w:szCs w:val="24"/>
        </w:rPr>
      </w:pPr>
    </w:p>
    <w:p w14:paraId="3BA11708" w14:textId="179CF84B" w:rsidR="005A7CB3"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B63C6C" w:rsidRPr="00A14241">
        <w:rPr>
          <w:rFonts w:ascii="Bookman Old Style" w:hAnsi="Bookman Old Style" w:cs="Times New Roman"/>
          <w:b/>
          <w:sz w:val="24"/>
          <w:szCs w:val="24"/>
        </w:rPr>
        <w:t xml:space="preserve">  </w:t>
      </w:r>
    </w:p>
    <w:p w14:paraId="2DFD71F0" w14:textId="77777777" w:rsidR="005A7CB3" w:rsidRPr="00A14241" w:rsidRDefault="00EA4B9B"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 xml:space="preserve">It’s good to </w:t>
      </w:r>
      <w:r w:rsidR="00B63C6C" w:rsidRPr="00A14241">
        <w:rPr>
          <w:rFonts w:ascii="Bookman Old Style" w:hAnsi="Bookman Old Style" w:cs="Times New Roman"/>
          <w:sz w:val="24"/>
          <w:szCs w:val="24"/>
        </w:rPr>
        <w:t>know that there is an opportunity, and there is a forum where you could go an</w:t>
      </w:r>
      <w:r w:rsidRPr="00A14241">
        <w:rPr>
          <w:rFonts w:ascii="Bookman Old Style" w:hAnsi="Bookman Old Style" w:cs="Times New Roman"/>
          <w:sz w:val="24"/>
          <w:szCs w:val="24"/>
        </w:rPr>
        <w:t xml:space="preserve">d you could plead, </w:t>
      </w:r>
      <w:r w:rsidR="00B63C6C" w:rsidRPr="00A14241">
        <w:rPr>
          <w:rFonts w:ascii="Bookman Old Style" w:hAnsi="Bookman Old Style" w:cs="Times New Roman"/>
          <w:sz w:val="24"/>
          <w:szCs w:val="24"/>
        </w:rPr>
        <w:t>or you could request f</w:t>
      </w:r>
      <w:r w:rsidRPr="00A14241">
        <w:rPr>
          <w:rFonts w:ascii="Bookman Old Style" w:hAnsi="Bookman Old Style" w:cs="Times New Roman"/>
          <w:sz w:val="24"/>
          <w:szCs w:val="24"/>
        </w:rPr>
        <w:t xml:space="preserve">or your choices. But </w:t>
      </w:r>
      <w:r w:rsidR="00B63C6C" w:rsidRPr="00A14241">
        <w:rPr>
          <w:rFonts w:ascii="Bookman Old Style" w:hAnsi="Bookman Old Style" w:cs="Times New Roman"/>
          <w:sz w:val="24"/>
          <w:szCs w:val="24"/>
        </w:rPr>
        <w:t>I think when we had one of the presentations, they told us how difficult it is to really get those fundings as well. So I think it's good to know that there are</w:t>
      </w:r>
      <w:r w:rsidRPr="00A14241">
        <w:rPr>
          <w:rFonts w:ascii="Bookman Old Style" w:hAnsi="Bookman Old Style" w:cs="Times New Roman"/>
          <w:sz w:val="24"/>
          <w:szCs w:val="24"/>
        </w:rPr>
        <w:t xml:space="preserve"> funding options available </w:t>
      </w:r>
      <w:r w:rsidR="00B63C6C" w:rsidRPr="00A14241">
        <w:rPr>
          <w:rFonts w:ascii="Bookman Old Style" w:hAnsi="Bookman Old Style" w:cs="Times New Roman"/>
          <w:sz w:val="24"/>
          <w:szCs w:val="24"/>
        </w:rPr>
        <w:t>and it kind of gives a boost that sho</w:t>
      </w:r>
      <w:r w:rsidRPr="00A14241">
        <w:rPr>
          <w:rFonts w:ascii="Bookman Old Style" w:hAnsi="Bookman Old Style" w:cs="Times New Roman"/>
          <w:sz w:val="24"/>
          <w:szCs w:val="24"/>
        </w:rPr>
        <w:t>ws that maybe you should think. B</w:t>
      </w:r>
      <w:r w:rsidR="00B63C6C" w:rsidRPr="00A14241">
        <w:rPr>
          <w:rFonts w:ascii="Bookman Old Style" w:hAnsi="Bookman Old Style" w:cs="Times New Roman"/>
          <w:sz w:val="24"/>
          <w:szCs w:val="24"/>
        </w:rPr>
        <w:t>ut I think there should be</w:t>
      </w:r>
      <w:r w:rsidRPr="00A14241">
        <w:rPr>
          <w:rFonts w:ascii="Bookman Old Style" w:hAnsi="Bookman Old Style" w:cs="Times New Roman"/>
          <w:sz w:val="24"/>
          <w:szCs w:val="24"/>
        </w:rPr>
        <w:t xml:space="preserve">, if there was an </w:t>
      </w:r>
      <w:r w:rsidR="00B63C6C" w:rsidRPr="00A14241">
        <w:rPr>
          <w:rFonts w:ascii="Bookman Old Style" w:hAnsi="Bookman Old Style" w:cs="Times New Roman"/>
          <w:sz w:val="24"/>
          <w:szCs w:val="24"/>
        </w:rPr>
        <w:t>easier forum, or maybe a more guided forum as to how you'd like you know, because I think in a team, it's very important to have that competency when you know that someone is looking at the financial end of it, versus the PERT, it's not necessarily that the person who's doing the whole idea generation is aware of how the finances of it work as well. So you need to have someone or some mental relationship to know about funding, you cannot just directly decide funding.</w:t>
      </w:r>
    </w:p>
    <w:p w14:paraId="6F08CA78" w14:textId="77777777" w:rsidR="005A7CB3" w:rsidRPr="00A14241" w:rsidRDefault="005A7CB3" w:rsidP="00A14241">
      <w:pPr>
        <w:spacing w:after="0" w:line="360" w:lineRule="auto"/>
        <w:jc w:val="both"/>
        <w:rPr>
          <w:rFonts w:ascii="Bookman Old Style" w:hAnsi="Bookman Old Style" w:cs="Times New Roman"/>
          <w:sz w:val="24"/>
          <w:szCs w:val="24"/>
        </w:rPr>
      </w:pPr>
    </w:p>
    <w:p w14:paraId="3F4C45F8" w14:textId="225C1CC6" w:rsidR="005A7CB3"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B63C6C" w:rsidRPr="00A14241">
        <w:rPr>
          <w:rFonts w:ascii="Bookman Old Style" w:hAnsi="Bookman Old Style" w:cs="Times New Roman"/>
          <w:b/>
          <w:sz w:val="24"/>
          <w:szCs w:val="24"/>
        </w:rPr>
        <w:t xml:space="preserve"> </w:t>
      </w:r>
    </w:p>
    <w:p w14:paraId="6C2515FB" w14:textId="77777777" w:rsidR="005A7CB3" w:rsidRPr="00A14241" w:rsidRDefault="00B63C6C"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 xml:space="preserve">If you have to become in the future, since you have this inspiration from the beginning, I </w:t>
      </w:r>
      <w:r w:rsidR="00EA4B9B" w:rsidRPr="00A14241">
        <w:rPr>
          <w:rFonts w:ascii="Bookman Old Style" w:hAnsi="Bookman Old Style" w:cs="Times New Roman"/>
          <w:sz w:val="24"/>
          <w:szCs w:val="24"/>
        </w:rPr>
        <w:t>think we can afford standards, of course. I</w:t>
      </w:r>
      <w:r w:rsidRPr="00A14241">
        <w:rPr>
          <w:rFonts w:ascii="Bookman Old Style" w:hAnsi="Bookman Old Style" w:cs="Times New Roman"/>
          <w:sz w:val="24"/>
          <w:szCs w:val="24"/>
        </w:rPr>
        <w:t>f you have to become</w:t>
      </w:r>
      <w:r w:rsidR="00EA4B9B" w:rsidRPr="00A14241">
        <w:rPr>
          <w:rFonts w:ascii="Bookman Old Style" w:hAnsi="Bookman Old Style" w:cs="Times New Roman"/>
          <w:sz w:val="24"/>
          <w:szCs w:val="24"/>
        </w:rPr>
        <w:t xml:space="preserve"> a change maker in the future, d</w:t>
      </w:r>
      <w:r w:rsidRPr="00A14241">
        <w:rPr>
          <w:rFonts w:ascii="Bookman Old Style" w:hAnsi="Bookman Old Style" w:cs="Times New Roman"/>
          <w:sz w:val="24"/>
          <w:szCs w:val="24"/>
        </w:rPr>
        <w:t>o you think that it like, bring some responsibility on your shoulders</w:t>
      </w:r>
      <w:r w:rsidR="00EA4B9B" w:rsidRPr="00A14241">
        <w:rPr>
          <w:rFonts w:ascii="Bookman Old Style" w:hAnsi="Bookman Old Style" w:cs="Times New Roman"/>
          <w:sz w:val="24"/>
          <w:szCs w:val="24"/>
        </w:rPr>
        <w:t>,</w:t>
      </w:r>
      <w:r w:rsidRPr="00A14241">
        <w:rPr>
          <w:rFonts w:ascii="Bookman Old Style" w:hAnsi="Bookman Old Style" w:cs="Times New Roman"/>
          <w:sz w:val="24"/>
          <w:szCs w:val="24"/>
        </w:rPr>
        <w:t xml:space="preserve"> that you have to handle and how would you handle these responsibilities, they can make a very good social innovation idea and then you are very successful but then with success comes some responsibility. So how do you think you will handle this</w:t>
      </w:r>
      <w:r w:rsidR="00EA4B9B" w:rsidRPr="00A14241">
        <w:rPr>
          <w:rFonts w:ascii="Bookman Old Style" w:hAnsi="Bookman Old Style" w:cs="Times New Roman"/>
          <w:sz w:val="24"/>
          <w:szCs w:val="24"/>
        </w:rPr>
        <w:t>?</w:t>
      </w:r>
    </w:p>
    <w:p w14:paraId="65C924AF" w14:textId="77777777" w:rsidR="005A7CB3" w:rsidRPr="00A14241" w:rsidRDefault="005A7CB3" w:rsidP="00A14241">
      <w:pPr>
        <w:spacing w:after="0" w:line="360" w:lineRule="auto"/>
        <w:jc w:val="both"/>
        <w:rPr>
          <w:rFonts w:ascii="Bookman Old Style" w:hAnsi="Bookman Old Style" w:cs="Times New Roman"/>
          <w:sz w:val="24"/>
          <w:szCs w:val="24"/>
        </w:rPr>
      </w:pPr>
    </w:p>
    <w:p w14:paraId="709139FE" w14:textId="75DA127D" w:rsidR="005A7CB3"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B63C6C" w:rsidRPr="00A14241">
        <w:rPr>
          <w:rFonts w:ascii="Bookman Old Style" w:hAnsi="Bookman Old Style" w:cs="Times New Roman"/>
          <w:b/>
          <w:sz w:val="24"/>
          <w:szCs w:val="24"/>
        </w:rPr>
        <w:t xml:space="preserve">  </w:t>
      </w:r>
    </w:p>
    <w:p w14:paraId="0E6ABF1C" w14:textId="77777777" w:rsidR="005A7CB3" w:rsidRPr="00A14241" w:rsidRDefault="00B63C6C"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On a personal level, I think, obviously, it is</w:t>
      </w:r>
      <w:r w:rsidR="00EA4B9B" w:rsidRPr="00A14241">
        <w:rPr>
          <w:rFonts w:ascii="Bookman Old Style" w:hAnsi="Bookman Old Style" w:cs="Times New Roman"/>
          <w:sz w:val="24"/>
          <w:szCs w:val="24"/>
        </w:rPr>
        <w:t xml:space="preserve"> very overwhelming</w:t>
      </w:r>
      <w:r w:rsidRPr="00A14241">
        <w:rPr>
          <w:rFonts w:ascii="Bookman Old Style" w:hAnsi="Bookman Old Style" w:cs="Times New Roman"/>
          <w:sz w:val="24"/>
          <w:szCs w:val="24"/>
        </w:rPr>
        <w:t xml:space="preserve"> when you've got something, but I think, I think, a little bit of </w:t>
      </w:r>
      <w:r w:rsidR="00EA4B9B" w:rsidRPr="00A14241">
        <w:rPr>
          <w:rFonts w:ascii="Bookman Old Style" w:hAnsi="Bookman Old Style" w:cs="Times New Roman"/>
          <w:sz w:val="24"/>
          <w:szCs w:val="24"/>
        </w:rPr>
        <w:t>organization skills. And I think I'm organized</w:t>
      </w:r>
      <w:r w:rsidRPr="00A14241">
        <w:rPr>
          <w:rFonts w:ascii="Bookman Old Style" w:hAnsi="Bookman Old Style" w:cs="Times New Roman"/>
          <w:sz w:val="24"/>
          <w:szCs w:val="24"/>
        </w:rPr>
        <w:t xml:space="preserve">, at least on a personal level, I think that is where I think I will be able to put value to a parent, when you have too many things to do it's best to structure, have a structure and have an </w:t>
      </w:r>
      <w:r w:rsidR="00EA4B9B" w:rsidRPr="00A14241">
        <w:rPr>
          <w:rFonts w:ascii="Bookman Old Style" w:hAnsi="Bookman Old Style" w:cs="Times New Roman"/>
          <w:sz w:val="24"/>
          <w:szCs w:val="24"/>
        </w:rPr>
        <w:t>organization and</w:t>
      </w:r>
      <w:r w:rsidRPr="00A14241">
        <w:rPr>
          <w:rFonts w:ascii="Bookman Old Style" w:hAnsi="Bookman Old Style" w:cs="Times New Roman"/>
          <w:sz w:val="24"/>
          <w:szCs w:val="24"/>
        </w:rPr>
        <w:t xml:space="preserve"> I think maybe first</w:t>
      </w:r>
      <w:r w:rsidR="00EA4B9B" w:rsidRPr="00A14241">
        <w:rPr>
          <w:rFonts w:ascii="Bookman Old Style" w:hAnsi="Bookman Old Style" w:cs="Times New Roman"/>
          <w:sz w:val="24"/>
          <w:szCs w:val="24"/>
        </w:rPr>
        <w:t>,</w:t>
      </w:r>
      <w:r w:rsidRPr="00A14241">
        <w:rPr>
          <w:rFonts w:ascii="Bookman Old Style" w:hAnsi="Bookman Old Style" w:cs="Times New Roman"/>
          <w:sz w:val="24"/>
          <w:szCs w:val="24"/>
        </w:rPr>
        <w:t xml:space="preserve"> you'll </w:t>
      </w:r>
      <w:r w:rsidR="00EA4B9B" w:rsidRPr="00A14241">
        <w:rPr>
          <w:rFonts w:ascii="Bookman Old Style" w:hAnsi="Bookman Old Style" w:cs="Times New Roman"/>
          <w:sz w:val="24"/>
          <w:szCs w:val="24"/>
        </w:rPr>
        <w:t>never get it because</w:t>
      </w:r>
      <w:r w:rsidRPr="00A14241">
        <w:rPr>
          <w:rFonts w:ascii="Bookman Old Style" w:hAnsi="Bookman Old Style" w:cs="Times New Roman"/>
          <w:sz w:val="24"/>
          <w:szCs w:val="24"/>
        </w:rPr>
        <w:t xml:space="preserve"> it's always a learning curve. So I think in the beginning, if you're struggling, and then in that whole process, if you're learning to develop a structure to </w:t>
      </w:r>
      <w:r w:rsidR="00EA4B9B" w:rsidRPr="00A14241">
        <w:rPr>
          <w:rFonts w:ascii="Bookman Old Style" w:hAnsi="Bookman Old Style" w:cs="Times New Roman"/>
          <w:sz w:val="24"/>
          <w:szCs w:val="24"/>
        </w:rPr>
        <w:t>organize</w:t>
      </w:r>
      <w:r w:rsidRPr="00A14241">
        <w:rPr>
          <w:rFonts w:ascii="Bookman Old Style" w:hAnsi="Bookman Old Style" w:cs="Times New Roman"/>
          <w:sz w:val="24"/>
          <w:szCs w:val="24"/>
        </w:rPr>
        <w:t xml:space="preserve"> your work, I think that's all that you need for you to handle as many responsibilities as you can.</w:t>
      </w:r>
    </w:p>
    <w:p w14:paraId="30325623" w14:textId="77777777" w:rsidR="005A7CB3" w:rsidRPr="00A14241" w:rsidRDefault="005A7CB3" w:rsidP="00A14241">
      <w:pPr>
        <w:spacing w:after="0" w:line="360" w:lineRule="auto"/>
        <w:jc w:val="both"/>
        <w:rPr>
          <w:rFonts w:ascii="Bookman Old Style" w:hAnsi="Bookman Old Style" w:cs="Times New Roman"/>
          <w:sz w:val="24"/>
          <w:szCs w:val="24"/>
        </w:rPr>
      </w:pPr>
    </w:p>
    <w:p w14:paraId="161F42B3" w14:textId="2727F1F3" w:rsidR="005A7CB3"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B63C6C" w:rsidRPr="00A14241">
        <w:rPr>
          <w:rFonts w:ascii="Bookman Old Style" w:hAnsi="Bookman Old Style" w:cs="Times New Roman"/>
          <w:b/>
          <w:sz w:val="24"/>
          <w:szCs w:val="24"/>
        </w:rPr>
        <w:t xml:space="preserve"> </w:t>
      </w:r>
    </w:p>
    <w:p w14:paraId="484E9987" w14:textId="77777777" w:rsidR="005A7CB3" w:rsidRPr="00A14241" w:rsidRDefault="00EA4B9B"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Yeah, that's very good. You are giving</w:t>
      </w:r>
      <w:r w:rsidR="00B63C6C" w:rsidRPr="00A14241">
        <w:rPr>
          <w:rFonts w:ascii="Bookman Old Style" w:hAnsi="Bookman Old Style" w:cs="Times New Roman"/>
          <w:sz w:val="24"/>
          <w:szCs w:val="24"/>
        </w:rPr>
        <w:t xml:space="preserve"> us very interesting insights. Just last question, to </w:t>
      </w:r>
      <w:r w:rsidRPr="00A14241">
        <w:rPr>
          <w:rFonts w:ascii="Bookman Old Style" w:hAnsi="Bookman Old Style" w:cs="Times New Roman"/>
          <w:sz w:val="24"/>
          <w:szCs w:val="24"/>
        </w:rPr>
        <w:t>summarize</w:t>
      </w:r>
      <w:r w:rsidR="00B63C6C" w:rsidRPr="00A14241">
        <w:rPr>
          <w:rFonts w:ascii="Bookman Old Style" w:hAnsi="Bookman Old Style" w:cs="Times New Roman"/>
          <w:sz w:val="24"/>
          <w:szCs w:val="24"/>
        </w:rPr>
        <w:t>. Do you hav</w:t>
      </w:r>
      <w:r w:rsidRPr="00A14241">
        <w:rPr>
          <w:rFonts w:ascii="Bookman Old Style" w:hAnsi="Bookman Old Style" w:cs="Times New Roman"/>
          <w:sz w:val="24"/>
          <w:szCs w:val="24"/>
        </w:rPr>
        <w:t>e different backgrounds</w:t>
      </w:r>
      <w:r w:rsidR="00B63C6C" w:rsidRPr="00A14241">
        <w:rPr>
          <w:rFonts w:ascii="Bookman Old Style" w:hAnsi="Bookman Old Style" w:cs="Times New Roman"/>
          <w:sz w:val="24"/>
          <w:szCs w:val="24"/>
        </w:rPr>
        <w:t xml:space="preserve"> in your team or is it the same background?</w:t>
      </w:r>
    </w:p>
    <w:p w14:paraId="0A64BB58" w14:textId="1F06BFC5" w:rsidR="005A7CB3"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B63C6C" w:rsidRPr="00A14241">
        <w:rPr>
          <w:rFonts w:ascii="Bookman Old Style" w:hAnsi="Bookman Old Style" w:cs="Times New Roman"/>
          <w:b/>
          <w:sz w:val="24"/>
          <w:szCs w:val="24"/>
        </w:rPr>
        <w:t xml:space="preserve">  </w:t>
      </w:r>
    </w:p>
    <w:p w14:paraId="5573D6A4" w14:textId="77777777" w:rsidR="005A7CB3" w:rsidRPr="00A14241" w:rsidRDefault="00B63C6C"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We h</w:t>
      </w:r>
      <w:r w:rsidR="00EA4B9B" w:rsidRPr="00A14241">
        <w:rPr>
          <w:rFonts w:ascii="Bookman Old Style" w:hAnsi="Bookman Old Style" w:cs="Times New Roman"/>
          <w:sz w:val="24"/>
          <w:szCs w:val="24"/>
        </w:rPr>
        <w:t>ave different backgrounds in it.</w:t>
      </w:r>
    </w:p>
    <w:p w14:paraId="57FE29D8" w14:textId="77777777" w:rsidR="005A7CB3" w:rsidRPr="00A14241" w:rsidRDefault="005A7CB3" w:rsidP="00A14241">
      <w:pPr>
        <w:spacing w:after="0" w:line="360" w:lineRule="auto"/>
        <w:jc w:val="both"/>
        <w:rPr>
          <w:rFonts w:ascii="Bookman Old Style" w:hAnsi="Bookman Old Style" w:cs="Times New Roman"/>
          <w:sz w:val="24"/>
          <w:szCs w:val="24"/>
        </w:rPr>
      </w:pPr>
    </w:p>
    <w:p w14:paraId="4C981C42" w14:textId="52C066F4" w:rsidR="005A7CB3"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B63C6C" w:rsidRPr="00A14241">
        <w:rPr>
          <w:rFonts w:ascii="Bookman Old Style" w:hAnsi="Bookman Old Style" w:cs="Times New Roman"/>
          <w:b/>
          <w:sz w:val="24"/>
          <w:szCs w:val="24"/>
        </w:rPr>
        <w:t xml:space="preserve"> </w:t>
      </w:r>
    </w:p>
    <w:p w14:paraId="0280F330" w14:textId="77777777" w:rsidR="00EA4B9B" w:rsidRPr="00A14241" w:rsidRDefault="00B63C6C"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Okay, so this was kind of part of making decisions, I guess, within the team. So thank yo</w:t>
      </w:r>
      <w:r w:rsidR="00EA4B9B" w:rsidRPr="00A14241">
        <w:rPr>
          <w:rFonts w:ascii="Bookman Old Style" w:hAnsi="Bookman Old Style" w:cs="Times New Roman"/>
          <w:sz w:val="24"/>
          <w:szCs w:val="24"/>
        </w:rPr>
        <w:t>u very much for the interview a</w:t>
      </w:r>
      <w:r w:rsidRPr="00A14241">
        <w:rPr>
          <w:rFonts w:ascii="Bookman Old Style" w:hAnsi="Bookman Old Style" w:cs="Times New Roman"/>
          <w:sz w:val="24"/>
          <w:szCs w:val="24"/>
        </w:rPr>
        <w:t xml:space="preserve">nd I hope you'll tell us more after you do the pitching session. </w:t>
      </w:r>
    </w:p>
    <w:p w14:paraId="27FE186F" w14:textId="77777777" w:rsidR="00EA4B9B" w:rsidRPr="00A14241" w:rsidRDefault="00EA4B9B" w:rsidP="00A14241">
      <w:pPr>
        <w:spacing w:after="0" w:line="360" w:lineRule="auto"/>
        <w:jc w:val="both"/>
        <w:rPr>
          <w:rFonts w:ascii="Bookman Old Style" w:hAnsi="Bookman Old Style" w:cs="Times New Roman"/>
          <w:sz w:val="24"/>
          <w:szCs w:val="24"/>
        </w:rPr>
      </w:pPr>
    </w:p>
    <w:p w14:paraId="59FC234E" w14:textId="18A56717" w:rsidR="00EA4B9B" w:rsidRPr="00A14241" w:rsidRDefault="002650BF" w:rsidP="00A14241">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EA4B9B" w:rsidRPr="00A14241">
        <w:rPr>
          <w:rFonts w:ascii="Bookman Old Style" w:hAnsi="Bookman Old Style" w:cs="Times New Roman"/>
          <w:b/>
          <w:sz w:val="24"/>
          <w:szCs w:val="24"/>
        </w:rPr>
        <w:t xml:space="preserve">  </w:t>
      </w:r>
    </w:p>
    <w:p w14:paraId="38E35508" w14:textId="77777777" w:rsidR="005A7CB3" w:rsidRPr="00A14241" w:rsidRDefault="00B63C6C" w:rsidP="00A14241">
      <w:pPr>
        <w:spacing w:after="0" w:line="360" w:lineRule="auto"/>
        <w:jc w:val="both"/>
        <w:rPr>
          <w:rFonts w:ascii="Bookman Old Style" w:hAnsi="Bookman Old Style" w:cs="Times New Roman"/>
          <w:sz w:val="24"/>
          <w:szCs w:val="24"/>
        </w:rPr>
      </w:pPr>
      <w:r w:rsidRPr="00A14241">
        <w:rPr>
          <w:rFonts w:ascii="Bookman Old Style" w:hAnsi="Bookman Old Style" w:cs="Times New Roman"/>
          <w:sz w:val="24"/>
          <w:szCs w:val="24"/>
        </w:rPr>
        <w:t>Thank you</w:t>
      </w:r>
    </w:p>
    <w:sectPr w:rsidR="005A7CB3" w:rsidRPr="00A14241" w:rsidSect="001216B9">
      <w:footerReference w:type="even" r:id="rId8"/>
      <w:footerReference w:type="default" r:id="rId9"/>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88E52" w14:textId="77777777" w:rsidR="007B78EB" w:rsidRDefault="007B78EB">
      <w:pPr>
        <w:spacing w:after="0" w:line="240" w:lineRule="auto"/>
      </w:pPr>
      <w:r>
        <w:separator/>
      </w:r>
    </w:p>
  </w:endnote>
  <w:endnote w:type="continuationSeparator" w:id="0">
    <w:p w14:paraId="332D70EB" w14:textId="77777777" w:rsidR="007B78EB" w:rsidRDefault="007B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Content>
      <w:p w14:paraId="7E698C47"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Content>
      <w:p w14:paraId="323773DC"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648056"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Content>
      <w:p w14:paraId="786A9C9F" w14:textId="77777777"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00EA4B9B">
          <w:rPr>
            <w:rStyle w:val="PageNumber"/>
            <w:rFonts w:ascii="Arial" w:hAnsi="Arial" w:cs="Arial"/>
            <w:noProof/>
          </w:rPr>
          <w:t>- 8 -</w:t>
        </w:r>
        <w:r w:rsidRPr="009C3AF0">
          <w:rPr>
            <w:rStyle w:val="PageNumber"/>
            <w:rFonts w:ascii="Arial" w:hAnsi="Arial" w:cs="Arial"/>
          </w:rPr>
          <w:fldChar w:fldCharType="end"/>
        </w:r>
      </w:p>
    </w:sdtContent>
  </w:sdt>
  <w:p w14:paraId="2D076D62" w14:textId="77777777"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0E7E0" w14:textId="77777777" w:rsidR="007B78EB" w:rsidRDefault="007B78EB">
      <w:pPr>
        <w:spacing w:after="0" w:line="240" w:lineRule="auto"/>
      </w:pPr>
      <w:r>
        <w:separator/>
      </w:r>
    </w:p>
  </w:footnote>
  <w:footnote w:type="continuationSeparator" w:id="0">
    <w:p w14:paraId="4A888374" w14:textId="77777777" w:rsidR="007B78EB" w:rsidRDefault="007B78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0567269">
    <w:abstractNumId w:val="8"/>
  </w:num>
  <w:num w:numId="2" w16cid:durableId="1576738692">
    <w:abstractNumId w:val="6"/>
  </w:num>
  <w:num w:numId="3" w16cid:durableId="1854028165">
    <w:abstractNumId w:val="5"/>
  </w:num>
  <w:num w:numId="4" w16cid:durableId="768163673">
    <w:abstractNumId w:val="4"/>
  </w:num>
  <w:num w:numId="5" w16cid:durableId="1539201579">
    <w:abstractNumId w:val="7"/>
  </w:num>
  <w:num w:numId="6" w16cid:durableId="320354125">
    <w:abstractNumId w:val="3"/>
  </w:num>
  <w:num w:numId="7" w16cid:durableId="1790127613">
    <w:abstractNumId w:val="2"/>
  </w:num>
  <w:num w:numId="8" w16cid:durableId="1774855989">
    <w:abstractNumId w:val="1"/>
  </w:num>
  <w:num w:numId="9" w16cid:durableId="1377435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399F"/>
    <w:rsid w:val="00034616"/>
    <w:rsid w:val="00050A6B"/>
    <w:rsid w:val="0006063C"/>
    <w:rsid w:val="00066610"/>
    <w:rsid w:val="001216B9"/>
    <w:rsid w:val="0015074B"/>
    <w:rsid w:val="002650BF"/>
    <w:rsid w:val="0029639D"/>
    <w:rsid w:val="0032535F"/>
    <w:rsid w:val="00326F90"/>
    <w:rsid w:val="00427EA0"/>
    <w:rsid w:val="004A641F"/>
    <w:rsid w:val="004B593C"/>
    <w:rsid w:val="005A7CB3"/>
    <w:rsid w:val="005C01E8"/>
    <w:rsid w:val="006E2A8C"/>
    <w:rsid w:val="007749AF"/>
    <w:rsid w:val="00794EBC"/>
    <w:rsid w:val="007B78EB"/>
    <w:rsid w:val="00813A2F"/>
    <w:rsid w:val="00930F33"/>
    <w:rsid w:val="009C3AF0"/>
    <w:rsid w:val="00A12EE5"/>
    <w:rsid w:val="00A14241"/>
    <w:rsid w:val="00A71B40"/>
    <w:rsid w:val="00AA1D8D"/>
    <w:rsid w:val="00B47730"/>
    <w:rsid w:val="00B63C6C"/>
    <w:rsid w:val="00BA4C2B"/>
    <w:rsid w:val="00BD0140"/>
    <w:rsid w:val="00C24502"/>
    <w:rsid w:val="00CB0664"/>
    <w:rsid w:val="00D2275F"/>
    <w:rsid w:val="00D57E81"/>
    <w:rsid w:val="00D7260A"/>
    <w:rsid w:val="00E40C21"/>
    <w:rsid w:val="00EA4B9B"/>
    <w:rsid w:val="00ED3244"/>
    <w:rsid w:val="00EF0ED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1CBD50B"/>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customStyle="1" w:styleId="UnresolvedMention1">
    <w:name w:val="Unresolved Mention1"/>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882561">
      <w:bodyDiv w:val="1"/>
      <w:marLeft w:val="0"/>
      <w:marRight w:val="0"/>
      <w:marTop w:val="0"/>
      <w:marBottom w:val="0"/>
      <w:divBdr>
        <w:top w:val="none" w:sz="0" w:space="0" w:color="auto"/>
        <w:left w:val="none" w:sz="0" w:space="0" w:color="auto"/>
        <w:bottom w:val="none" w:sz="0" w:space="0" w:color="auto"/>
        <w:right w:val="none" w:sz="0" w:space="0" w:color="auto"/>
      </w:divBdr>
      <w:divsChild>
        <w:div w:id="807667245">
          <w:marLeft w:val="0"/>
          <w:marRight w:val="0"/>
          <w:marTop w:val="0"/>
          <w:marBottom w:val="0"/>
          <w:divBdr>
            <w:top w:val="none" w:sz="0" w:space="0" w:color="auto"/>
            <w:left w:val="none" w:sz="0" w:space="0" w:color="auto"/>
            <w:bottom w:val="none" w:sz="0" w:space="0" w:color="auto"/>
            <w:right w:val="none" w:sz="0" w:space="0" w:color="auto"/>
          </w:divBdr>
          <w:divsChild>
            <w:div w:id="1282372210">
              <w:marLeft w:val="0"/>
              <w:marRight w:val="0"/>
              <w:marTop w:val="0"/>
              <w:marBottom w:val="0"/>
              <w:divBdr>
                <w:top w:val="none" w:sz="0" w:space="0" w:color="auto"/>
                <w:left w:val="none" w:sz="0" w:space="0" w:color="auto"/>
                <w:bottom w:val="none" w:sz="0" w:space="0" w:color="auto"/>
                <w:right w:val="none" w:sz="0" w:space="0" w:color="auto"/>
              </w:divBdr>
              <w:divsChild>
                <w:div w:id="140826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21A551-4201-487A-8E8F-C2596D31D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2189</Words>
  <Characters>12482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Orges Cico</cp:lastModifiedBy>
  <cp:revision>15</cp:revision>
  <dcterms:created xsi:type="dcterms:W3CDTF">2019-09-10T23:59:00Z</dcterms:created>
  <dcterms:modified xsi:type="dcterms:W3CDTF">2022-10-10T15:43:00Z</dcterms:modified>
  <cp:category/>
</cp:coreProperties>
</file>